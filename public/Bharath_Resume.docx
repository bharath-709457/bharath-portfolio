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EB6C2" w14:textId="47CBCE28" w:rsidR="00976354" w:rsidRDefault="00377D1C" w:rsidP="006134C3">
      <w:pPr>
        <w:pStyle w:val="Heading1"/>
        <w:jc w:val="center"/>
      </w:pPr>
      <w:r>
        <w:t xml:space="preserve">Bharath </w:t>
      </w:r>
      <w:r w:rsidR="00DF23CA">
        <w:t>Sai S</w:t>
      </w:r>
    </w:p>
    <w:p w14:paraId="61937CB4" w14:textId="197AB64C" w:rsidR="006134C3" w:rsidRDefault="00377D1C" w:rsidP="00D20F2E">
      <w:pPr>
        <w:spacing w:line="240" w:lineRule="auto"/>
        <w:jc w:val="center"/>
      </w:pPr>
      <w:r w:rsidRPr="00AB5A47">
        <w:rPr>
          <w:b/>
          <w:bCs/>
        </w:rPr>
        <w:t>Java Full Stack Developer</w:t>
      </w:r>
      <w:r>
        <w:br/>
        <w:t>📧 bharath</w:t>
      </w:r>
      <w:r w:rsidR="0090481F">
        <w:t>dattasai1122</w:t>
      </w:r>
      <w:r w:rsidR="00235581">
        <w:t>@gmail.com</w:t>
      </w:r>
      <w:r>
        <w:t>| 📞 +1 (940) 843-0968</w:t>
      </w:r>
    </w:p>
    <w:p w14:paraId="73B5E3A6" w14:textId="7A491ABB" w:rsidR="00976354" w:rsidRDefault="00377D1C" w:rsidP="00D20F2E">
      <w:pPr>
        <w:spacing w:line="240" w:lineRule="auto"/>
        <w:jc w:val="center"/>
      </w:pPr>
      <w:r>
        <w:t>🔗</w:t>
      </w:r>
      <w:r w:rsidRPr="000E2B96">
        <w:t xml:space="preserve"> </w:t>
      </w:r>
      <w:hyperlink r:id="rId6" w:history="1">
        <w:r w:rsidR="006423BA" w:rsidRPr="006423BA">
          <w:rPr>
            <w:rStyle w:val="Hyperlink"/>
          </w:rPr>
          <w:t>https://www.linkedin.com/in/bharath-datta-sai-singanamala/</w:t>
        </w:r>
      </w:hyperlink>
    </w:p>
    <w:p w14:paraId="23EB59D5" w14:textId="77777777" w:rsidR="00976354" w:rsidRDefault="00377D1C" w:rsidP="00725E1C">
      <w:pPr>
        <w:pStyle w:val="Heading2"/>
        <w:jc w:val="both"/>
      </w:pPr>
      <w:r>
        <w:t>PROFESSIONAL SUMMARY</w:t>
      </w:r>
    </w:p>
    <w:p w14:paraId="44369FAB" w14:textId="7F969F11" w:rsidR="00423ED1" w:rsidRPr="00D95370" w:rsidRDefault="00D95370" w:rsidP="00D95370">
      <w:r w:rsidRPr="00D95370">
        <w:t>Highly motivated Software Development Engineer wit</w:t>
      </w:r>
      <w:r w:rsidR="00E63CD4">
        <w:t xml:space="preserve">h </w:t>
      </w:r>
      <w:r w:rsidR="00E5381E">
        <w:t>2.7</w:t>
      </w:r>
      <w:r w:rsidRPr="00D95370">
        <w:t xml:space="preserve"> years of experience designing scalable, distributed applications using Java, Spring Boot, React.js, and AWS. Demonstrated ability to solve business-critical problems using modern cloud, data, and web technologies. Experienced in building and deploying RESTful microservices, implementing responsive web applications. Proficient in memory management, multithreading, and DevOps practices (Jenkins, GitHub Actions, Docker). Proven track record in working with cross-functional teams in agile environments, contributing to core architecture and backend engineering initiatives. </w:t>
      </w:r>
      <w:r w:rsidR="00A105A9" w:rsidRPr="00A105A9">
        <w:t>Passionate about building technology that empowers users and enhances how people connect with stories and content</w:t>
      </w:r>
      <w:r w:rsidRPr="00D95370">
        <w:t>.</w:t>
      </w:r>
    </w:p>
    <w:p w14:paraId="77C1CE4B" w14:textId="156AFB47" w:rsidR="00976354" w:rsidRDefault="00377D1C" w:rsidP="00831DF1">
      <w:pPr>
        <w:pStyle w:val="Heading2"/>
        <w:jc w:val="both"/>
      </w:pPr>
      <w:r>
        <w:t>TECHNICAL SKILLS</w:t>
      </w:r>
    </w:p>
    <w:p w14:paraId="00CB80FC" w14:textId="62C23049" w:rsidR="004967F2" w:rsidRDefault="00D1320E" w:rsidP="00E15032">
      <w:pPr>
        <w:pStyle w:val="ListParagraph"/>
        <w:numPr>
          <w:ilvl w:val="0"/>
          <w:numId w:val="14"/>
        </w:numPr>
      </w:pPr>
      <w:r w:rsidRPr="004967F2">
        <w:rPr>
          <w:b/>
          <w:bCs/>
        </w:rPr>
        <w:t xml:space="preserve">Programming Languages: </w:t>
      </w:r>
      <w:r w:rsidR="004967F2" w:rsidRPr="004967F2">
        <w:t>Java</w:t>
      </w:r>
      <w:r w:rsidR="00AB15D3">
        <w:t xml:space="preserve">, </w:t>
      </w:r>
      <w:r w:rsidR="004967F2" w:rsidRPr="004967F2">
        <w:t>JavaScript, SQL</w:t>
      </w:r>
    </w:p>
    <w:p w14:paraId="0DC97BC7" w14:textId="0A9318B1" w:rsidR="00D1320E" w:rsidRDefault="00D1320E" w:rsidP="00E15032">
      <w:pPr>
        <w:pStyle w:val="ListParagraph"/>
        <w:numPr>
          <w:ilvl w:val="0"/>
          <w:numId w:val="14"/>
        </w:numPr>
      </w:pPr>
      <w:r w:rsidRPr="004967F2">
        <w:rPr>
          <w:b/>
          <w:bCs/>
        </w:rPr>
        <w:t xml:space="preserve">Frameworks &amp; Libraries: </w:t>
      </w:r>
      <w:r w:rsidRPr="00D1320E">
        <w:t xml:space="preserve">Spring Boot, Hibernate, React.js, </w:t>
      </w:r>
    </w:p>
    <w:p w14:paraId="0DEAE0D4" w14:textId="48270688" w:rsidR="004967F2" w:rsidRPr="008A653B" w:rsidRDefault="00D1320E" w:rsidP="008A653B">
      <w:pPr>
        <w:pStyle w:val="ListParagraph"/>
        <w:numPr>
          <w:ilvl w:val="0"/>
          <w:numId w:val="14"/>
        </w:numPr>
        <w:rPr>
          <w:lang w:val="en-SL"/>
        </w:rPr>
      </w:pPr>
      <w:r w:rsidRPr="004967F2">
        <w:rPr>
          <w:b/>
          <w:bCs/>
        </w:rPr>
        <w:t xml:space="preserve">Web Technologies: </w:t>
      </w:r>
      <w:r w:rsidR="004967F2" w:rsidRPr="004967F2">
        <w:t>HTML5, CSS3, Bootstrap, JSON, jQuery</w:t>
      </w:r>
      <w:r w:rsidR="008A653B">
        <w:t>,</w:t>
      </w:r>
      <w:r w:rsidR="008A653B">
        <w:rPr>
          <w:rFonts w:ascii="Times New Roman" w:eastAsia="Times New Roman" w:hAnsi="Symbol" w:cs="Times New Roman"/>
          <w:sz w:val="24"/>
          <w:szCs w:val="24"/>
          <w:lang w:val="en-SL" w:eastAsia="en-SL"/>
        </w:rPr>
        <w:t xml:space="preserve"> </w:t>
      </w:r>
      <w:r w:rsidR="008A653B" w:rsidRPr="008A653B">
        <w:rPr>
          <w:lang w:val="en-SL"/>
        </w:rPr>
        <w:t>Responsive UI Development</w:t>
      </w:r>
    </w:p>
    <w:p w14:paraId="0BBF72EF" w14:textId="77A4D660" w:rsidR="004967F2" w:rsidRDefault="008640F4" w:rsidP="004B0578">
      <w:pPr>
        <w:pStyle w:val="ListParagraph"/>
        <w:numPr>
          <w:ilvl w:val="0"/>
          <w:numId w:val="14"/>
        </w:numPr>
      </w:pPr>
      <w:r w:rsidRPr="004967F2">
        <w:rPr>
          <w:b/>
          <w:bCs/>
        </w:rPr>
        <w:t>APIs</w:t>
      </w:r>
      <w:r w:rsidR="0046543E">
        <w:rPr>
          <w:b/>
          <w:bCs/>
        </w:rPr>
        <w:t xml:space="preserve"> &amp; Services</w:t>
      </w:r>
      <w:r w:rsidRPr="004967F2">
        <w:rPr>
          <w:b/>
          <w:bCs/>
        </w:rPr>
        <w:t>:</w:t>
      </w:r>
      <w:r>
        <w:t xml:space="preserve"> </w:t>
      </w:r>
      <w:r w:rsidR="004967F2" w:rsidRPr="004967F2">
        <w:t>RESTful Services, Microservices, JPA</w:t>
      </w:r>
    </w:p>
    <w:p w14:paraId="280C2267" w14:textId="45210B30" w:rsidR="008640F4" w:rsidRDefault="008640F4" w:rsidP="004B0578">
      <w:pPr>
        <w:pStyle w:val="ListParagraph"/>
        <w:numPr>
          <w:ilvl w:val="0"/>
          <w:numId w:val="14"/>
        </w:numPr>
      </w:pPr>
      <w:r w:rsidRPr="004967F2">
        <w:rPr>
          <w:b/>
          <w:bCs/>
        </w:rPr>
        <w:t>Databases:</w:t>
      </w:r>
      <w:r>
        <w:t xml:space="preserve"> MySQL, Oracle</w:t>
      </w:r>
    </w:p>
    <w:p w14:paraId="7490929F" w14:textId="1623C4ED" w:rsidR="008640F4" w:rsidRDefault="008640F4" w:rsidP="008640F4">
      <w:pPr>
        <w:pStyle w:val="ListParagraph"/>
        <w:numPr>
          <w:ilvl w:val="0"/>
          <w:numId w:val="14"/>
        </w:numPr>
      </w:pPr>
      <w:r w:rsidRPr="008640F4">
        <w:rPr>
          <w:b/>
          <w:bCs/>
        </w:rPr>
        <w:t>Testing:</w:t>
      </w:r>
      <w:r>
        <w:t xml:space="preserve"> </w:t>
      </w:r>
      <w:r w:rsidR="009D4090" w:rsidRPr="009D4090">
        <w:t>JUnit, Mockito, Postman, Integration Testing (REST APIs)</w:t>
      </w:r>
    </w:p>
    <w:p w14:paraId="6955C95B" w14:textId="23AF0EDB" w:rsidR="008640F4" w:rsidRDefault="008640F4" w:rsidP="008640F4">
      <w:pPr>
        <w:pStyle w:val="ListParagraph"/>
        <w:numPr>
          <w:ilvl w:val="0"/>
          <w:numId w:val="14"/>
        </w:numPr>
      </w:pPr>
      <w:r w:rsidRPr="008640F4">
        <w:rPr>
          <w:b/>
          <w:bCs/>
        </w:rPr>
        <w:t>Cloud &amp; DevOps:</w:t>
      </w:r>
      <w:r>
        <w:t xml:space="preserve"> AWS (EC2, S3, Lambda, RDS), Git, Jenkins, GitHub Actions</w:t>
      </w:r>
    </w:p>
    <w:p w14:paraId="1B1AA1F8" w14:textId="77777777" w:rsidR="008640F4" w:rsidRDefault="008640F4" w:rsidP="008640F4">
      <w:pPr>
        <w:pStyle w:val="ListParagraph"/>
        <w:numPr>
          <w:ilvl w:val="0"/>
          <w:numId w:val="14"/>
        </w:numPr>
      </w:pPr>
      <w:r w:rsidRPr="008640F4">
        <w:rPr>
          <w:b/>
          <w:bCs/>
        </w:rPr>
        <w:t>Tools &amp; IDEs:</w:t>
      </w:r>
      <w:r>
        <w:t xml:space="preserve"> Eclipse, IntelliJ IDEA, Visual Studio Code, Maven, JIRA</w:t>
      </w:r>
    </w:p>
    <w:p w14:paraId="60A83112" w14:textId="1EB119E5" w:rsidR="00A97FEE" w:rsidRDefault="008640F4" w:rsidP="00043FF9">
      <w:pPr>
        <w:pStyle w:val="ListParagraph"/>
        <w:numPr>
          <w:ilvl w:val="0"/>
          <w:numId w:val="14"/>
        </w:numPr>
      </w:pPr>
      <w:r w:rsidRPr="00A97FEE">
        <w:rPr>
          <w:b/>
          <w:bCs/>
        </w:rPr>
        <w:t>Development Methodologies:</w:t>
      </w:r>
      <w:r>
        <w:t xml:space="preserve"> </w:t>
      </w:r>
      <w:r w:rsidR="00A97FEE" w:rsidRPr="00A97FEE">
        <w:t>Agile, Scrum</w:t>
      </w:r>
    </w:p>
    <w:p w14:paraId="0748C301" w14:textId="40716438" w:rsidR="00A97FEE" w:rsidRPr="00A97FEE" w:rsidRDefault="00A97FEE" w:rsidP="0034135A">
      <w:pPr>
        <w:pStyle w:val="ListParagraph"/>
        <w:numPr>
          <w:ilvl w:val="0"/>
          <w:numId w:val="14"/>
        </w:numPr>
      </w:pPr>
      <w:r w:rsidRPr="00A97FEE">
        <w:rPr>
          <w:b/>
          <w:bCs/>
        </w:rPr>
        <w:t>Computer Science Fundamentals</w:t>
      </w:r>
      <w:r w:rsidRPr="00A97FEE">
        <w:t>:</w:t>
      </w:r>
      <w:r w:rsidR="008F1567" w:rsidRPr="008F1567">
        <w:t xml:space="preserve"> </w:t>
      </w:r>
      <w:r w:rsidR="006C7EB9">
        <w:t xml:space="preserve">Data Structures, </w:t>
      </w:r>
      <w:r w:rsidR="008F1567" w:rsidRPr="008F1567">
        <w:t>Algorithms, Object-Oriented Programming, Concurrency, Multithreading, Memory Management</w:t>
      </w:r>
    </w:p>
    <w:p w14:paraId="50760B99" w14:textId="5BA7DD6C" w:rsidR="00082C42" w:rsidRPr="00082C42" w:rsidRDefault="00377D1C" w:rsidP="00082C42">
      <w:pPr>
        <w:pStyle w:val="Heading2"/>
        <w:jc w:val="both"/>
      </w:pPr>
      <w:r>
        <w:t>PROFESSIONAL EXPERIENCE</w:t>
      </w:r>
    </w:p>
    <w:p w14:paraId="21227208" w14:textId="32F95318" w:rsidR="00D50F2B" w:rsidRDefault="00904B77" w:rsidP="00D50F2B">
      <w:pPr>
        <w:rPr>
          <w:b/>
          <w:bCs/>
          <w:lang w:val="en-SL"/>
        </w:rPr>
      </w:pPr>
      <w:r w:rsidRPr="00904B77">
        <w:rPr>
          <w:b/>
          <w:bCs/>
          <w:lang w:val="en-SL"/>
        </w:rPr>
        <w:t>Client: British Telecom</w:t>
      </w:r>
      <w:r w:rsidR="000F5FAF">
        <w:rPr>
          <w:b/>
          <w:bCs/>
          <w:lang w:val="en-SL"/>
        </w:rPr>
        <w:t xml:space="preserve"> Group </w:t>
      </w:r>
      <w:r w:rsidRPr="00904B77">
        <w:rPr>
          <w:b/>
          <w:bCs/>
          <w:lang w:val="en-SL"/>
        </w:rPr>
        <w:t>(BT</w:t>
      </w:r>
      <w:r w:rsidR="000F5FAF">
        <w:rPr>
          <w:b/>
          <w:bCs/>
          <w:lang w:val="en-SL"/>
        </w:rPr>
        <w:t xml:space="preserve"> Group</w:t>
      </w:r>
      <w:r w:rsidRPr="00904B77">
        <w:rPr>
          <w:b/>
          <w:bCs/>
          <w:lang w:val="en-SL"/>
        </w:rPr>
        <w:t>)</w:t>
      </w:r>
      <w:r w:rsidRPr="00904B77">
        <w:rPr>
          <w:b/>
          <w:bCs/>
          <w:lang w:val="en-SL"/>
        </w:rPr>
        <w:br/>
        <w:t xml:space="preserve">Java Full Stack Developer | </w:t>
      </w:r>
      <w:r w:rsidR="00E94953">
        <w:rPr>
          <w:b/>
          <w:bCs/>
          <w:lang w:val="en-SL"/>
        </w:rPr>
        <w:t>Mar</w:t>
      </w:r>
      <w:r w:rsidRPr="00904B77">
        <w:rPr>
          <w:b/>
          <w:bCs/>
          <w:lang w:val="en-SL"/>
        </w:rPr>
        <w:t xml:space="preserve"> 202</w:t>
      </w:r>
      <w:r w:rsidR="00E94953">
        <w:rPr>
          <w:b/>
          <w:bCs/>
          <w:lang w:val="en-SL"/>
        </w:rPr>
        <w:t>1</w:t>
      </w:r>
      <w:r w:rsidRPr="00904B77">
        <w:rPr>
          <w:b/>
          <w:bCs/>
          <w:lang w:val="en-SL"/>
        </w:rPr>
        <w:t xml:space="preserve"> – Sep 2023</w:t>
      </w:r>
    </w:p>
    <w:p w14:paraId="23194E36" w14:textId="77777777" w:rsidR="00FD6E62" w:rsidRPr="00FD6E62" w:rsidRDefault="00FD6E62" w:rsidP="00FD6E62">
      <w:pPr>
        <w:pStyle w:val="ListParagraph"/>
        <w:numPr>
          <w:ilvl w:val="0"/>
          <w:numId w:val="23"/>
        </w:numPr>
        <w:rPr>
          <w:lang w:val="en-SL"/>
        </w:rPr>
      </w:pPr>
      <w:r w:rsidRPr="00DA47BB">
        <w:t>Collaborated with product and QA teams to streamline feature delivery cycles, reducing customer-reported defects by 20% post-deployment.</w:t>
      </w:r>
    </w:p>
    <w:p w14:paraId="5D64E141" w14:textId="6EDBEF1E" w:rsidR="00FD6E62" w:rsidRPr="00FD6E62" w:rsidRDefault="00FD6E62" w:rsidP="00FD6E62">
      <w:pPr>
        <w:pStyle w:val="ListParagraph"/>
        <w:numPr>
          <w:ilvl w:val="0"/>
          <w:numId w:val="23"/>
        </w:numPr>
        <w:rPr>
          <w:b/>
          <w:bCs/>
          <w:lang w:val="en-SL"/>
        </w:rPr>
      </w:pPr>
      <w:r w:rsidRPr="00DA47BB">
        <w:t>Built 20+ reusable and responsive UI components with React.js and Redux, reducing page load time by 25% and improving user satisfaction through faster, seamless access to telecom features.</w:t>
      </w:r>
    </w:p>
    <w:p w14:paraId="216B29AA" w14:textId="77777777" w:rsidR="00D50F2B" w:rsidRPr="00D50F2B" w:rsidRDefault="00D50F2B" w:rsidP="00D50F2B">
      <w:pPr>
        <w:pStyle w:val="ListParagraph"/>
        <w:numPr>
          <w:ilvl w:val="0"/>
          <w:numId w:val="23"/>
        </w:numPr>
        <w:rPr>
          <w:b/>
          <w:bCs/>
          <w:lang w:val="en-SL"/>
        </w:rPr>
      </w:pPr>
      <w:r w:rsidRPr="00D50F2B">
        <w:rPr>
          <w:lang w:val="en-SL"/>
        </w:rPr>
        <w:t>Designed and developed 15+ scalable RESTful microservices using Spring Boot and Java, improving backend modularity and system throughput by 40%.</w:t>
      </w:r>
    </w:p>
    <w:p w14:paraId="023635C8" w14:textId="313B0BE3" w:rsidR="00D50F2B" w:rsidRPr="00D50F2B" w:rsidRDefault="00D50F2B" w:rsidP="00D50F2B">
      <w:pPr>
        <w:pStyle w:val="ListParagraph"/>
        <w:numPr>
          <w:ilvl w:val="0"/>
          <w:numId w:val="23"/>
        </w:numPr>
        <w:rPr>
          <w:b/>
          <w:bCs/>
          <w:lang w:val="en-SL"/>
        </w:rPr>
      </w:pPr>
      <w:r w:rsidRPr="00D50F2B">
        <w:rPr>
          <w:lang w:val="en-SL"/>
        </w:rPr>
        <w:t>Deployed and maintained backend services on Linux-based environments, utilizing shell scripting for automation and operational efficiency.</w:t>
      </w:r>
    </w:p>
    <w:p w14:paraId="5F8C2D53" w14:textId="77777777" w:rsidR="00D50F2B" w:rsidRPr="00D50F2B" w:rsidRDefault="00D50F2B" w:rsidP="00D50F2B">
      <w:pPr>
        <w:pStyle w:val="ListParagraph"/>
        <w:numPr>
          <w:ilvl w:val="0"/>
          <w:numId w:val="23"/>
        </w:numPr>
        <w:rPr>
          <w:b/>
          <w:bCs/>
          <w:lang w:val="en-SL"/>
        </w:rPr>
      </w:pPr>
      <w:r w:rsidRPr="00D50F2B">
        <w:rPr>
          <w:lang w:val="en-SL"/>
        </w:rPr>
        <w:t>Engineered asynchronous, event-driven systems using JMS, enabling real-time notification processing and increasing system responsiveness by 30%.</w:t>
      </w:r>
    </w:p>
    <w:p w14:paraId="21A14961" w14:textId="77777777" w:rsidR="00D50F2B" w:rsidRPr="00D50F2B" w:rsidRDefault="00D50F2B" w:rsidP="00D50F2B">
      <w:pPr>
        <w:pStyle w:val="ListParagraph"/>
        <w:numPr>
          <w:ilvl w:val="0"/>
          <w:numId w:val="23"/>
        </w:numPr>
        <w:rPr>
          <w:b/>
          <w:bCs/>
          <w:lang w:val="en-SL"/>
        </w:rPr>
      </w:pPr>
      <w:r w:rsidRPr="00D50F2B">
        <w:rPr>
          <w:lang w:val="en-SL"/>
        </w:rPr>
        <w:t>Led the deployment of services on AWS (EC2, Lambda, RDS, S3) as part of a cloud migration initiative, resulting in improved uptime and scalability.</w:t>
      </w:r>
    </w:p>
    <w:p w14:paraId="3ADFF4D4" w14:textId="77777777" w:rsidR="00D50F2B" w:rsidRPr="00D50F2B" w:rsidRDefault="00D50F2B" w:rsidP="00D50F2B">
      <w:pPr>
        <w:pStyle w:val="ListParagraph"/>
        <w:numPr>
          <w:ilvl w:val="0"/>
          <w:numId w:val="23"/>
        </w:numPr>
        <w:rPr>
          <w:b/>
          <w:bCs/>
          <w:lang w:val="en-SL"/>
        </w:rPr>
      </w:pPr>
      <w:r w:rsidRPr="00D50F2B">
        <w:rPr>
          <w:lang w:val="en-SL"/>
        </w:rPr>
        <w:t>Integrated secure authentication mechanisms using Spring Security, OAuth2, and JWT, achieving 100% compliance with internal security standards.</w:t>
      </w:r>
    </w:p>
    <w:p w14:paraId="5608E13D" w14:textId="77777777" w:rsidR="00D50F2B" w:rsidRPr="00D50F2B" w:rsidRDefault="00D50F2B" w:rsidP="00D50F2B">
      <w:pPr>
        <w:pStyle w:val="ListParagraph"/>
        <w:numPr>
          <w:ilvl w:val="0"/>
          <w:numId w:val="23"/>
        </w:numPr>
        <w:rPr>
          <w:b/>
          <w:bCs/>
          <w:lang w:val="en-SL"/>
        </w:rPr>
      </w:pPr>
      <w:r w:rsidRPr="00D50F2B">
        <w:rPr>
          <w:lang w:val="en-SL"/>
        </w:rPr>
        <w:lastRenderedPageBreak/>
        <w:t>Optimized complex SQL queries and refactored data models in MySQL and Oracle, cutting query execution times by 40% and boosting backend performance.</w:t>
      </w:r>
    </w:p>
    <w:p w14:paraId="47EF2A13" w14:textId="77777777" w:rsidR="00D50F2B" w:rsidRPr="00D50F2B" w:rsidRDefault="00D50F2B" w:rsidP="00D50F2B">
      <w:pPr>
        <w:pStyle w:val="ListParagraph"/>
        <w:numPr>
          <w:ilvl w:val="0"/>
          <w:numId w:val="23"/>
        </w:numPr>
        <w:rPr>
          <w:b/>
          <w:bCs/>
          <w:lang w:val="en-SL"/>
        </w:rPr>
      </w:pPr>
      <w:r w:rsidRPr="00D50F2B">
        <w:rPr>
          <w:lang w:val="en-SL"/>
        </w:rPr>
        <w:t>Supported firmware integration for backend telemetry processing, simulating embedded communication layers within cloud services.</w:t>
      </w:r>
    </w:p>
    <w:p w14:paraId="62E81232" w14:textId="2E633875" w:rsidR="00D50F2B" w:rsidRPr="00D50F2B" w:rsidRDefault="00D50F2B" w:rsidP="00D50F2B">
      <w:pPr>
        <w:pStyle w:val="ListParagraph"/>
        <w:numPr>
          <w:ilvl w:val="0"/>
          <w:numId w:val="23"/>
        </w:numPr>
        <w:rPr>
          <w:b/>
          <w:bCs/>
          <w:lang w:val="en-SL"/>
        </w:rPr>
      </w:pPr>
      <w:r w:rsidRPr="00D50F2B">
        <w:rPr>
          <w:lang w:val="en-SL"/>
        </w:rPr>
        <w:t>Built robust CI/CD pipelines using Jenkins, Docker, and GitHub Actions, reducing manual deployment efforts by 30%</w:t>
      </w:r>
      <w:r w:rsidR="000D3E02">
        <w:rPr>
          <w:lang w:val="en-SL"/>
        </w:rPr>
        <w:t>,</w:t>
      </w:r>
      <w:r w:rsidRPr="00D50F2B">
        <w:rPr>
          <w:lang w:val="en-SL"/>
        </w:rPr>
        <w:t xml:space="preserve"> enabling faster release cycles.</w:t>
      </w:r>
    </w:p>
    <w:p w14:paraId="3B960C65" w14:textId="11828E99" w:rsidR="00D50F2B" w:rsidRPr="00D50F2B" w:rsidRDefault="00D50F2B" w:rsidP="00D50F2B">
      <w:pPr>
        <w:pStyle w:val="ListParagraph"/>
        <w:numPr>
          <w:ilvl w:val="0"/>
          <w:numId w:val="23"/>
        </w:numPr>
        <w:rPr>
          <w:b/>
          <w:bCs/>
          <w:lang w:val="en-SL"/>
        </w:rPr>
      </w:pPr>
      <w:r w:rsidRPr="00D50F2B">
        <w:rPr>
          <w:lang w:val="en-SL"/>
        </w:rPr>
        <w:t xml:space="preserve">Achieved </w:t>
      </w:r>
      <w:r w:rsidR="00E63CD4" w:rsidRPr="00D50F2B">
        <w:rPr>
          <w:lang w:val="en-SL"/>
        </w:rPr>
        <w:t>90%</w:t>
      </w:r>
      <w:r w:rsidR="0075084E">
        <w:rPr>
          <w:lang w:val="en-SL"/>
        </w:rPr>
        <w:t xml:space="preserve"> </w:t>
      </w:r>
      <w:r w:rsidR="00E63CD4" w:rsidRPr="00D50F2B">
        <w:rPr>
          <w:lang w:val="en-SL"/>
        </w:rPr>
        <w:t>unit</w:t>
      </w:r>
      <w:r w:rsidRPr="00D50F2B">
        <w:rPr>
          <w:lang w:val="en-SL"/>
        </w:rPr>
        <w:t xml:space="preserve"> test coverage using JUnit and Mockito, improving code quality and significantly reducing post-release defects.</w:t>
      </w:r>
    </w:p>
    <w:p w14:paraId="708D0EC2" w14:textId="77777777" w:rsidR="00660E1D" w:rsidRPr="00660E1D" w:rsidRDefault="00D50F2B" w:rsidP="00660E1D">
      <w:pPr>
        <w:pStyle w:val="ListParagraph"/>
        <w:numPr>
          <w:ilvl w:val="0"/>
          <w:numId w:val="23"/>
        </w:numPr>
        <w:rPr>
          <w:b/>
          <w:bCs/>
          <w:lang w:val="en-SL"/>
        </w:rPr>
      </w:pPr>
      <w:r w:rsidRPr="00D50F2B">
        <w:rPr>
          <w:lang w:val="en-SL"/>
        </w:rPr>
        <w:t>Collaborated with cross-functional teams in an Agile Scrum environment, contributing to sprint planning, backlog grooming, demos, and retrospectives.</w:t>
      </w:r>
    </w:p>
    <w:p w14:paraId="3AD3126A" w14:textId="0DE5B1DC" w:rsidR="00F42E60" w:rsidRPr="00F42E60" w:rsidRDefault="005133EE" w:rsidP="00F42E60">
      <w:pPr>
        <w:pStyle w:val="ListParagraph"/>
        <w:numPr>
          <w:ilvl w:val="0"/>
          <w:numId w:val="23"/>
        </w:numPr>
        <w:rPr>
          <w:b/>
          <w:bCs/>
          <w:lang w:val="en-SL"/>
        </w:rPr>
      </w:pPr>
      <w:r>
        <w:t>Mentored 2 junior developers on Spring Boot and CI/CD practices; conducted 5+ code reviews weekly to ensure maintainability and performance standards.</w:t>
      </w:r>
    </w:p>
    <w:p w14:paraId="0ADCB9DF" w14:textId="5778A599" w:rsidR="00F42E60" w:rsidRDefault="00F42E60" w:rsidP="00F42E60">
      <w:pPr>
        <w:pStyle w:val="Heading2"/>
        <w:jc w:val="both"/>
      </w:pPr>
      <w:r>
        <w:t>ACADEMIC PROJECT</w:t>
      </w:r>
    </w:p>
    <w:p w14:paraId="674BF587" w14:textId="7549D468" w:rsidR="00F42E60" w:rsidRDefault="00F42E60" w:rsidP="00F42E60">
      <w:pPr>
        <w:spacing w:line="240" w:lineRule="auto"/>
      </w:pPr>
      <w:r w:rsidRPr="00F42E60">
        <w:rPr>
          <w:b/>
          <w:bCs/>
        </w:rPr>
        <w:t>Learning Management System (LMS)</w:t>
      </w:r>
      <w:r w:rsidRPr="00F42E60">
        <w:t xml:space="preserve"> – </w:t>
      </w:r>
      <w:r w:rsidR="00611EE7" w:rsidRPr="00611EE7">
        <w:t>Web Application Development</w:t>
      </w:r>
    </w:p>
    <w:p w14:paraId="67945E82" w14:textId="77777777" w:rsidR="00F42E60" w:rsidRDefault="00F42E60" w:rsidP="00F42E60">
      <w:pPr>
        <w:spacing w:line="240" w:lineRule="auto"/>
      </w:pPr>
      <w:r w:rsidRPr="00F42E60">
        <w:rPr>
          <w:b/>
          <w:bCs/>
        </w:rPr>
        <w:t>Tech Stack</w:t>
      </w:r>
      <w:r w:rsidRPr="00F42E60">
        <w:t>: React.js, JavaScript, HTML5, CSS3</w:t>
      </w:r>
    </w:p>
    <w:p w14:paraId="40F42944" w14:textId="77777777" w:rsidR="00F42E60" w:rsidRDefault="00F42E60" w:rsidP="00F42E60">
      <w:pPr>
        <w:spacing w:line="240" w:lineRule="auto"/>
      </w:pPr>
      <w:r w:rsidRPr="00F42E60">
        <w:rPr>
          <w:b/>
          <w:bCs/>
        </w:rPr>
        <w:t>Duration</w:t>
      </w:r>
      <w:r w:rsidRPr="00F42E60">
        <w:t>: Jan 2024 – Apr 2024</w:t>
      </w:r>
    </w:p>
    <w:p w14:paraId="4F771CCF" w14:textId="77777777" w:rsidR="00611EE7" w:rsidRDefault="00611EE7" w:rsidP="00F42E60">
      <w:pPr>
        <w:pStyle w:val="ListParagraph"/>
        <w:numPr>
          <w:ilvl w:val="0"/>
          <w:numId w:val="25"/>
        </w:numPr>
        <w:spacing w:line="240" w:lineRule="auto"/>
      </w:pPr>
      <w:r w:rsidRPr="00611EE7">
        <w:t>Built as part of the Web Application Development course to demonstrate front-end development skills using React.js.</w:t>
      </w:r>
    </w:p>
    <w:p w14:paraId="5AB8E6B0" w14:textId="77777777" w:rsidR="00611EE7" w:rsidRDefault="00611EE7" w:rsidP="00F42E60">
      <w:pPr>
        <w:pStyle w:val="ListParagraph"/>
        <w:numPr>
          <w:ilvl w:val="0"/>
          <w:numId w:val="25"/>
        </w:numPr>
        <w:spacing w:line="240" w:lineRule="auto"/>
      </w:pPr>
      <w:r w:rsidRPr="00611EE7">
        <w:t>Developed a responsive LMS platform enabling users to view materials, submit assignments, and track progress.</w:t>
      </w:r>
    </w:p>
    <w:p w14:paraId="6727D751" w14:textId="77777777" w:rsidR="00611EE7" w:rsidRDefault="00611EE7" w:rsidP="00F42E60">
      <w:pPr>
        <w:pStyle w:val="ListParagraph"/>
        <w:numPr>
          <w:ilvl w:val="0"/>
          <w:numId w:val="25"/>
        </w:numPr>
        <w:spacing w:line="240" w:lineRule="auto"/>
      </w:pPr>
      <w:r w:rsidRPr="00611EE7">
        <w:t>Designed reusable components and implemented client-side routing for a seamless SPA experience.</w:t>
      </w:r>
    </w:p>
    <w:p w14:paraId="4105C6BE" w14:textId="39855EAC" w:rsidR="00F42E60" w:rsidRDefault="00611EE7" w:rsidP="00F42E60">
      <w:pPr>
        <w:pStyle w:val="ListParagraph"/>
        <w:numPr>
          <w:ilvl w:val="0"/>
          <w:numId w:val="25"/>
        </w:numPr>
        <w:spacing w:line="240" w:lineRule="auto"/>
      </w:pPr>
      <w:r w:rsidRPr="00611EE7">
        <w:t>Integrated with mock REST APIs to simulate dynamic data retrieval and improve user interactivity.</w:t>
      </w:r>
    </w:p>
    <w:p w14:paraId="1B8119C7" w14:textId="77777777" w:rsidR="000C6EF5" w:rsidRDefault="000C6EF5" w:rsidP="000C6EF5">
      <w:pPr>
        <w:spacing w:line="240" w:lineRule="auto"/>
      </w:pPr>
      <w:r w:rsidRPr="000C6EF5">
        <w:rPr>
          <w:b/>
          <w:bCs/>
        </w:rPr>
        <w:t>Weather Dashboard App</w:t>
      </w:r>
    </w:p>
    <w:p w14:paraId="72D97AA7" w14:textId="77777777" w:rsidR="000C6EF5" w:rsidRDefault="000C6EF5" w:rsidP="000C6EF5">
      <w:pPr>
        <w:spacing w:line="240" w:lineRule="auto"/>
      </w:pPr>
      <w:r w:rsidRPr="000C6EF5">
        <w:rPr>
          <w:b/>
          <w:bCs/>
        </w:rPr>
        <w:t>Tech Stack</w:t>
      </w:r>
      <w:r w:rsidRPr="000C6EF5">
        <w:t>: React.js, OpenWeatherMap API, JavaScript, HTML5, CSS3</w:t>
      </w:r>
    </w:p>
    <w:p w14:paraId="622247A3" w14:textId="77777777" w:rsidR="000C6EF5" w:rsidRDefault="000C6EF5" w:rsidP="000C6EF5">
      <w:pPr>
        <w:spacing w:line="240" w:lineRule="auto"/>
      </w:pPr>
      <w:r w:rsidRPr="000C6EF5">
        <w:rPr>
          <w:b/>
          <w:bCs/>
        </w:rPr>
        <w:t>Duration</w:t>
      </w:r>
      <w:r w:rsidRPr="000C6EF5">
        <w:t>: Sep 2023 – Dec 2023</w:t>
      </w:r>
    </w:p>
    <w:p w14:paraId="223BB451" w14:textId="77777777" w:rsidR="000C6EF5" w:rsidRDefault="000C6EF5" w:rsidP="000C6EF5">
      <w:pPr>
        <w:pStyle w:val="ListParagraph"/>
        <w:numPr>
          <w:ilvl w:val="0"/>
          <w:numId w:val="26"/>
        </w:numPr>
        <w:spacing w:line="240" w:lineRule="auto"/>
      </w:pPr>
      <w:r w:rsidRPr="000C6EF5">
        <w:t>Developed a responsive single-page application to display real-time weather data using the OpenWeatherMap API.</w:t>
      </w:r>
    </w:p>
    <w:p w14:paraId="5FA32A29" w14:textId="77777777" w:rsidR="000C6EF5" w:rsidRDefault="000C6EF5" w:rsidP="000C6EF5">
      <w:pPr>
        <w:pStyle w:val="ListParagraph"/>
        <w:numPr>
          <w:ilvl w:val="0"/>
          <w:numId w:val="26"/>
        </w:numPr>
        <w:spacing w:line="240" w:lineRule="auto"/>
      </w:pPr>
      <w:r w:rsidRPr="000C6EF5">
        <w:t>Built dynamic React components for location-based forecasts, temperature charts, and condition icons.</w:t>
      </w:r>
    </w:p>
    <w:p w14:paraId="5EFE65D0" w14:textId="77777777" w:rsidR="000C6EF5" w:rsidRDefault="000C6EF5" w:rsidP="000C6EF5">
      <w:pPr>
        <w:pStyle w:val="ListParagraph"/>
        <w:numPr>
          <w:ilvl w:val="0"/>
          <w:numId w:val="26"/>
        </w:numPr>
        <w:spacing w:line="240" w:lineRule="auto"/>
      </w:pPr>
      <w:r w:rsidRPr="000C6EF5">
        <w:t>Implemented state management with React hooks (</w:t>
      </w:r>
      <w:proofErr w:type="spellStart"/>
      <w:r w:rsidRPr="000C6EF5">
        <w:t>useState</w:t>
      </w:r>
      <w:proofErr w:type="spellEnd"/>
      <w:r w:rsidRPr="000C6EF5">
        <w:t xml:space="preserve">, </w:t>
      </w:r>
      <w:proofErr w:type="spellStart"/>
      <w:r w:rsidRPr="000C6EF5">
        <w:t>useEffect</w:t>
      </w:r>
      <w:proofErr w:type="spellEnd"/>
      <w:r w:rsidRPr="000C6EF5">
        <w:t>) to handle API data efficiently.</w:t>
      </w:r>
    </w:p>
    <w:p w14:paraId="6BCD46A4" w14:textId="1E347F25" w:rsidR="000C6EF5" w:rsidRDefault="000C6EF5" w:rsidP="000C6EF5">
      <w:pPr>
        <w:pStyle w:val="ListParagraph"/>
        <w:numPr>
          <w:ilvl w:val="0"/>
          <w:numId w:val="26"/>
        </w:numPr>
        <w:spacing w:line="240" w:lineRule="auto"/>
      </w:pPr>
      <w:r w:rsidRPr="000C6EF5">
        <w:t>Applied responsive design principles to ensure compatibility across desktop and mobile devices.</w:t>
      </w:r>
    </w:p>
    <w:p w14:paraId="5AA25C72" w14:textId="77777777" w:rsidR="00B15CE5" w:rsidRPr="00F42E60" w:rsidRDefault="00B15CE5" w:rsidP="00B15CE5">
      <w:pPr>
        <w:spacing w:line="240" w:lineRule="auto"/>
      </w:pPr>
    </w:p>
    <w:p w14:paraId="09327D26" w14:textId="58D8E5E6" w:rsidR="00377D1C" w:rsidRPr="00082C42" w:rsidRDefault="00377D1C" w:rsidP="00377D1C">
      <w:pPr>
        <w:pStyle w:val="Heading2"/>
        <w:jc w:val="both"/>
      </w:pPr>
      <w:r>
        <w:t>EDUCATION</w:t>
      </w:r>
    </w:p>
    <w:p w14:paraId="71148D5C" w14:textId="12DB095D" w:rsidR="00082C42" w:rsidRPr="00082C42" w:rsidRDefault="00082C42" w:rsidP="00377D1C">
      <w:pPr>
        <w:pStyle w:val="ListParagraph"/>
        <w:spacing w:line="240" w:lineRule="auto"/>
        <w:rPr>
          <w:b/>
          <w:bCs/>
        </w:rPr>
      </w:pPr>
      <w:r w:rsidRPr="00082C42">
        <w:rPr>
          <w:b/>
          <w:bCs/>
        </w:rPr>
        <w:t>University of North Texas, Denton, TX</w:t>
      </w:r>
    </w:p>
    <w:p w14:paraId="1A28F26D" w14:textId="77777777" w:rsidR="00DD09BC" w:rsidRDefault="00DD09BC" w:rsidP="00DD09BC">
      <w:pPr>
        <w:pStyle w:val="ListParagraph"/>
        <w:spacing w:line="240" w:lineRule="auto"/>
        <w:jc w:val="both"/>
      </w:pPr>
      <w:r>
        <w:t>Master of Science in Information Technology, (Graduated May 2025)</w:t>
      </w:r>
    </w:p>
    <w:p w14:paraId="2FE8FB64" w14:textId="77777777" w:rsidR="00DD09BC" w:rsidRDefault="00DD09BC" w:rsidP="00DD09BC">
      <w:pPr>
        <w:pStyle w:val="ListParagraph"/>
        <w:spacing w:line="240" w:lineRule="auto"/>
        <w:jc w:val="both"/>
      </w:pPr>
      <w:r>
        <w:t>University of North Texas, Denton, TX</w:t>
      </w:r>
    </w:p>
    <w:p w14:paraId="18010339" w14:textId="77777777" w:rsidR="00DD09BC" w:rsidRDefault="00DD09BC" w:rsidP="00DD09BC">
      <w:pPr>
        <w:pStyle w:val="ListParagraph"/>
        <w:spacing w:line="240" w:lineRule="auto"/>
        <w:jc w:val="both"/>
      </w:pPr>
      <w:r>
        <w:t xml:space="preserve">GPA: 3.4/4.0 </w:t>
      </w:r>
    </w:p>
    <w:p w14:paraId="0E290DC4" w14:textId="77777777" w:rsidR="000C2C02" w:rsidRDefault="000C2C02" w:rsidP="000C2C02">
      <w:pPr>
        <w:pStyle w:val="ListParagraph"/>
        <w:spacing w:line="240" w:lineRule="auto"/>
        <w:jc w:val="both"/>
      </w:pPr>
    </w:p>
    <w:p w14:paraId="772B7729" w14:textId="77777777" w:rsidR="000C2C02" w:rsidRDefault="00082C42" w:rsidP="00377D1C">
      <w:pPr>
        <w:pStyle w:val="ListParagraph"/>
        <w:spacing w:line="240" w:lineRule="auto"/>
        <w:jc w:val="both"/>
        <w:rPr>
          <w:b/>
          <w:bCs/>
        </w:rPr>
      </w:pPr>
      <w:r w:rsidRPr="00082C42">
        <w:rPr>
          <w:b/>
          <w:bCs/>
        </w:rPr>
        <w:t>Anna University, Tamil Nadu, India</w:t>
      </w:r>
    </w:p>
    <w:p w14:paraId="219662B5" w14:textId="0E9A1022" w:rsidR="00976354" w:rsidRPr="00F760EE" w:rsidRDefault="00377D1C" w:rsidP="00F760EE">
      <w:pPr>
        <w:pStyle w:val="ListParagraph"/>
        <w:spacing w:line="240" w:lineRule="auto"/>
        <w:jc w:val="both"/>
        <w:rPr>
          <w:b/>
          <w:bCs/>
        </w:rPr>
      </w:pPr>
      <w:r>
        <w:t xml:space="preserve">Bachelor of Engineering in Electronics and Communication (Aug 2016 – May 2020) GPA: </w:t>
      </w:r>
      <w:r w:rsidR="00A04674">
        <w:t>6</w:t>
      </w:r>
      <w:r>
        <w:t>.8/10</w:t>
      </w:r>
    </w:p>
    <w:sectPr w:rsidR="00976354" w:rsidRPr="00F760EE" w:rsidSect="006134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E16A36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695EC8"/>
    <w:multiLevelType w:val="multilevel"/>
    <w:tmpl w:val="D556C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802E9D"/>
    <w:multiLevelType w:val="hybridMultilevel"/>
    <w:tmpl w:val="11D8F82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0AD66802"/>
    <w:multiLevelType w:val="multilevel"/>
    <w:tmpl w:val="AC0C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0429FC"/>
    <w:multiLevelType w:val="multilevel"/>
    <w:tmpl w:val="A9D4B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FC5C38"/>
    <w:multiLevelType w:val="multilevel"/>
    <w:tmpl w:val="599A0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6174C7"/>
    <w:multiLevelType w:val="hybridMultilevel"/>
    <w:tmpl w:val="8AE611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130F5938"/>
    <w:multiLevelType w:val="multilevel"/>
    <w:tmpl w:val="0FA0B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BF0BC0"/>
    <w:multiLevelType w:val="hybridMultilevel"/>
    <w:tmpl w:val="117AE9D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7" w15:restartNumberingAfterBreak="0">
    <w:nsid w:val="2DD907F1"/>
    <w:multiLevelType w:val="hybridMultilevel"/>
    <w:tmpl w:val="9B1E7D0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8" w15:restartNumberingAfterBreak="0">
    <w:nsid w:val="328429AD"/>
    <w:multiLevelType w:val="hybridMultilevel"/>
    <w:tmpl w:val="13202D3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9" w15:restartNumberingAfterBreak="0">
    <w:nsid w:val="425E5DE1"/>
    <w:multiLevelType w:val="hybridMultilevel"/>
    <w:tmpl w:val="ADDEAB1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0" w15:restartNumberingAfterBreak="0">
    <w:nsid w:val="4EE02B4F"/>
    <w:multiLevelType w:val="multilevel"/>
    <w:tmpl w:val="49080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540293"/>
    <w:multiLevelType w:val="hybridMultilevel"/>
    <w:tmpl w:val="DE0282E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5A5666A5"/>
    <w:multiLevelType w:val="hybridMultilevel"/>
    <w:tmpl w:val="1AC42A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3" w15:restartNumberingAfterBreak="0">
    <w:nsid w:val="5F906F21"/>
    <w:multiLevelType w:val="hybridMultilevel"/>
    <w:tmpl w:val="2F46EF0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4" w15:restartNumberingAfterBreak="0">
    <w:nsid w:val="5FF0541B"/>
    <w:multiLevelType w:val="hybridMultilevel"/>
    <w:tmpl w:val="B2469614"/>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5" w15:restartNumberingAfterBreak="0">
    <w:nsid w:val="799061B7"/>
    <w:multiLevelType w:val="hybridMultilevel"/>
    <w:tmpl w:val="2826B08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020765424">
    <w:abstractNumId w:val="8"/>
  </w:num>
  <w:num w:numId="2" w16cid:durableId="483474610">
    <w:abstractNumId w:val="6"/>
  </w:num>
  <w:num w:numId="3" w16cid:durableId="83193019">
    <w:abstractNumId w:val="5"/>
  </w:num>
  <w:num w:numId="4" w16cid:durableId="504394802">
    <w:abstractNumId w:val="4"/>
  </w:num>
  <w:num w:numId="5" w16cid:durableId="2034450668">
    <w:abstractNumId w:val="7"/>
  </w:num>
  <w:num w:numId="6" w16cid:durableId="2056661543">
    <w:abstractNumId w:val="3"/>
  </w:num>
  <w:num w:numId="7" w16cid:durableId="1178739312">
    <w:abstractNumId w:val="2"/>
  </w:num>
  <w:num w:numId="8" w16cid:durableId="803814069">
    <w:abstractNumId w:val="1"/>
  </w:num>
  <w:num w:numId="9" w16cid:durableId="2140298797">
    <w:abstractNumId w:val="0"/>
  </w:num>
  <w:num w:numId="10" w16cid:durableId="1295595570">
    <w:abstractNumId w:val="16"/>
  </w:num>
  <w:num w:numId="11" w16cid:durableId="1629124341">
    <w:abstractNumId w:val="23"/>
  </w:num>
  <w:num w:numId="12" w16cid:durableId="349916337">
    <w:abstractNumId w:val="12"/>
  </w:num>
  <w:num w:numId="13" w16cid:durableId="805584308">
    <w:abstractNumId w:val="22"/>
  </w:num>
  <w:num w:numId="14" w16cid:durableId="1998147666">
    <w:abstractNumId w:val="17"/>
  </w:num>
  <w:num w:numId="15" w16cid:durableId="2123958580">
    <w:abstractNumId w:val="20"/>
  </w:num>
  <w:num w:numId="16" w16cid:durableId="933591550">
    <w:abstractNumId w:val="13"/>
  </w:num>
  <w:num w:numId="17" w16cid:durableId="1094859268">
    <w:abstractNumId w:val="25"/>
  </w:num>
  <w:num w:numId="18" w16cid:durableId="227814224">
    <w:abstractNumId w:val="21"/>
  </w:num>
  <w:num w:numId="19" w16cid:durableId="641035778">
    <w:abstractNumId w:val="10"/>
  </w:num>
  <w:num w:numId="20" w16cid:durableId="1598631139">
    <w:abstractNumId w:val="9"/>
  </w:num>
  <w:num w:numId="21" w16cid:durableId="1419331541">
    <w:abstractNumId w:val="15"/>
  </w:num>
  <w:num w:numId="22" w16cid:durableId="2079672604">
    <w:abstractNumId w:val="11"/>
  </w:num>
  <w:num w:numId="23" w16cid:durableId="1315648636">
    <w:abstractNumId w:val="18"/>
  </w:num>
  <w:num w:numId="24" w16cid:durableId="1371294991">
    <w:abstractNumId w:val="14"/>
  </w:num>
  <w:num w:numId="25" w16cid:durableId="736250359">
    <w:abstractNumId w:val="24"/>
  </w:num>
  <w:num w:numId="26" w16cid:durableId="17473424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3DC9"/>
    <w:rsid w:val="00032C3E"/>
    <w:rsid w:val="00034616"/>
    <w:rsid w:val="000441A1"/>
    <w:rsid w:val="0006063C"/>
    <w:rsid w:val="000618D3"/>
    <w:rsid w:val="00070214"/>
    <w:rsid w:val="000733AE"/>
    <w:rsid w:val="000759B3"/>
    <w:rsid w:val="00075AB9"/>
    <w:rsid w:val="00081CC7"/>
    <w:rsid w:val="00082C42"/>
    <w:rsid w:val="00082C59"/>
    <w:rsid w:val="00096D6B"/>
    <w:rsid w:val="000C2C02"/>
    <w:rsid w:val="000C6EF5"/>
    <w:rsid w:val="000D3E02"/>
    <w:rsid w:val="000D40C7"/>
    <w:rsid w:val="000E2B96"/>
    <w:rsid w:val="000F5FAF"/>
    <w:rsid w:val="00123886"/>
    <w:rsid w:val="00127800"/>
    <w:rsid w:val="0014328A"/>
    <w:rsid w:val="00145E0A"/>
    <w:rsid w:val="0015074B"/>
    <w:rsid w:val="00185997"/>
    <w:rsid w:val="001A33CC"/>
    <w:rsid w:val="001B0503"/>
    <w:rsid w:val="001B68C2"/>
    <w:rsid w:val="001E0B88"/>
    <w:rsid w:val="0020754D"/>
    <w:rsid w:val="00213CCB"/>
    <w:rsid w:val="0021644F"/>
    <w:rsid w:val="00235581"/>
    <w:rsid w:val="00275B9A"/>
    <w:rsid w:val="00286B0E"/>
    <w:rsid w:val="0029639D"/>
    <w:rsid w:val="00297EEA"/>
    <w:rsid w:val="002C21C8"/>
    <w:rsid w:val="002C7388"/>
    <w:rsid w:val="002D3C91"/>
    <w:rsid w:val="00326F90"/>
    <w:rsid w:val="0034135A"/>
    <w:rsid w:val="00352B8E"/>
    <w:rsid w:val="00377D1C"/>
    <w:rsid w:val="00383DE0"/>
    <w:rsid w:val="00395470"/>
    <w:rsid w:val="003B36FA"/>
    <w:rsid w:val="003D32AC"/>
    <w:rsid w:val="003D5F04"/>
    <w:rsid w:val="004028A1"/>
    <w:rsid w:val="0041130D"/>
    <w:rsid w:val="00423ED1"/>
    <w:rsid w:val="00437C40"/>
    <w:rsid w:val="00442F4B"/>
    <w:rsid w:val="0046543E"/>
    <w:rsid w:val="00491B5E"/>
    <w:rsid w:val="004967F2"/>
    <w:rsid w:val="004A0F10"/>
    <w:rsid w:val="004A1E2A"/>
    <w:rsid w:val="004C3360"/>
    <w:rsid w:val="004F730D"/>
    <w:rsid w:val="005133EE"/>
    <w:rsid w:val="00526494"/>
    <w:rsid w:val="0054096D"/>
    <w:rsid w:val="00554D65"/>
    <w:rsid w:val="00556AD6"/>
    <w:rsid w:val="005823EF"/>
    <w:rsid w:val="005B3F36"/>
    <w:rsid w:val="005B673A"/>
    <w:rsid w:val="005C685D"/>
    <w:rsid w:val="00611EE7"/>
    <w:rsid w:val="006134C3"/>
    <w:rsid w:val="00616EC4"/>
    <w:rsid w:val="0063715A"/>
    <w:rsid w:val="00637820"/>
    <w:rsid w:val="006423BA"/>
    <w:rsid w:val="00647313"/>
    <w:rsid w:val="00660E1D"/>
    <w:rsid w:val="00694115"/>
    <w:rsid w:val="006A02DA"/>
    <w:rsid w:val="006A3870"/>
    <w:rsid w:val="006A410D"/>
    <w:rsid w:val="006C7EB9"/>
    <w:rsid w:val="006D19F5"/>
    <w:rsid w:val="006D320C"/>
    <w:rsid w:val="006E0830"/>
    <w:rsid w:val="006E1B60"/>
    <w:rsid w:val="006F6BDE"/>
    <w:rsid w:val="00702C33"/>
    <w:rsid w:val="00725E1C"/>
    <w:rsid w:val="0075084E"/>
    <w:rsid w:val="007718E3"/>
    <w:rsid w:val="00780BCA"/>
    <w:rsid w:val="007958CC"/>
    <w:rsid w:val="008153E6"/>
    <w:rsid w:val="00831DF1"/>
    <w:rsid w:val="00846EE7"/>
    <w:rsid w:val="00856AB6"/>
    <w:rsid w:val="00860AB1"/>
    <w:rsid w:val="008640F4"/>
    <w:rsid w:val="00870B75"/>
    <w:rsid w:val="00890E13"/>
    <w:rsid w:val="008A23E7"/>
    <w:rsid w:val="008A653B"/>
    <w:rsid w:val="008B3310"/>
    <w:rsid w:val="008D3B5F"/>
    <w:rsid w:val="008E2642"/>
    <w:rsid w:val="008F1567"/>
    <w:rsid w:val="008F7488"/>
    <w:rsid w:val="0090481F"/>
    <w:rsid w:val="00904B77"/>
    <w:rsid w:val="00911D77"/>
    <w:rsid w:val="00916FD4"/>
    <w:rsid w:val="00921BAA"/>
    <w:rsid w:val="009354A3"/>
    <w:rsid w:val="00953202"/>
    <w:rsid w:val="00954D5A"/>
    <w:rsid w:val="00976354"/>
    <w:rsid w:val="00980875"/>
    <w:rsid w:val="00981D21"/>
    <w:rsid w:val="00981FC1"/>
    <w:rsid w:val="009945CC"/>
    <w:rsid w:val="009B07A0"/>
    <w:rsid w:val="009C11F8"/>
    <w:rsid w:val="009C5149"/>
    <w:rsid w:val="009D4090"/>
    <w:rsid w:val="00A04674"/>
    <w:rsid w:val="00A04F50"/>
    <w:rsid w:val="00A0742B"/>
    <w:rsid w:val="00A105A9"/>
    <w:rsid w:val="00A13D64"/>
    <w:rsid w:val="00A70DAE"/>
    <w:rsid w:val="00A91413"/>
    <w:rsid w:val="00A97FEE"/>
    <w:rsid w:val="00AA1D8D"/>
    <w:rsid w:val="00AB15D3"/>
    <w:rsid w:val="00AB5A47"/>
    <w:rsid w:val="00AC2290"/>
    <w:rsid w:val="00AD7472"/>
    <w:rsid w:val="00AE0C34"/>
    <w:rsid w:val="00AF6477"/>
    <w:rsid w:val="00B066C0"/>
    <w:rsid w:val="00B13D80"/>
    <w:rsid w:val="00B15CE5"/>
    <w:rsid w:val="00B42417"/>
    <w:rsid w:val="00B47730"/>
    <w:rsid w:val="00B526C5"/>
    <w:rsid w:val="00B54F67"/>
    <w:rsid w:val="00B71183"/>
    <w:rsid w:val="00BB6B66"/>
    <w:rsid w:val="00BD3DE5"/>
    <w:rsid w:val="00BF0B89"/>
    <w:rsid w:val="00C25330"/>
    <w:rsid w:val="00C37C3C"/>
    <w:rsid w:val="00C4157B"/>
    <w:rsid w:val="00C90734"/>
    <w:rsid w:val="00C90864"/>
    <w:rsid w:val="00CB0664"/>
    <w:rsid w:val="00CB1E94"/>
    <w:rsid w:val="00CD5C4B"/>
    <w:rsid w:val="00D1320E"/>
    <w:rsid w:val="00D201B9"/>
    <w:rsid w:val="00D20F2E"/>
    <w:rsid w:val="00D21242"/>
    <w:rsid w:val="00D50F2B"/>
    <w:rsid w:val="00D63339"/>
    <w:rsid w:val="00D64C32"/>
    <w:rsid w:val="00D70C6A"/>
    <w:rsid w:val="00D7541A"/>
    <w:rsid w:val="00D851DD"/>
    <w:rsid w:val="00D90FC2"/>
    <w:rsid w:val="00D95370"/>
    <w:rsid w:val="00DA47BB"/>
    <w:rsid w:val="00DB6A1D"/>
    <w:rsid w:val="00DC0B98"/>
    <w:rsid w:val="00DC3962"/>
    <w:rsid w:val="00DC5733"/>
    <w:rsid w:val="00DD09BC"/>
    <w:rsid w:val="00DD15D4"/>
    <w:rsid w:val="00DD3A5D"/>
    <w:rsid w:val="00DF23CA"/>
    <w:rsid w:val="00DF2E40"/>
    <w:rsid w:val="00E009F4"/>
    <w:rsid w:val="00E332A3"/>
    <w:rsid w:val="00E40E53"/>
    <w:rsid w:val="00E5381E"/>
    <w:rsid w:val="00E63CD4"/>
    <w:rsid w:val="00E7243F"/>
    <w:rsid w:val="00E94953"/>
    <w:rsid w:val="00EB4D93"/>
    <w:rsid w:val="00EC6A83"/>
    <w:rsid w:val="00EF2C4B"/>
    <w:rsid w:val="00F13684"/>
    <w:rsid w:val="00F34E15"/>
    <w:rsid w:val="00F42754"/>
    <w:rsid w:val="00F42E60"/>
    <w:rsid w:val="00F7462C"/>
    <w:rsid w:val="00F760EE"/>
    <w:rsid w:val="00F926B9"/>
    <w:rsid w:val="00FB6094"/>
    <w:rsid w:val="00FC223C"/>
    <w:rsid w:val="00FC693F"/>
    <w:rsid w:val="00FD6E62"/>
    <w:rsid w:val="00FD7E26"/>
    <w:rsid w:val="00FE21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6C6FD9"/>
  <w14:defaultImageDpi w14:val="300"/>
  <w15:docId w15:val="{26206101-3E70-43CE-9798-55EF82F9C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B5A47"/>
    <w:rPr>
      <w:color w:val="0000FF" w:themeColor="hyperlink"/>
      <w:u w:val="single"/>
    </w:rPr>
  </w:style>
  <w:style w:type="character" w:styleId="UnresolvedMention">
    <w:name w:val="Unresolved Mention"/>
    <w:basedOn w:val="DefaultParagraphFont"/>
    <w:uiPriority w:val="99"/>
    <w:semiHidden/>
    <w:unhideWhenUsed/>
    <w:rsid w:val="00AB5A47"/>
    <w:rPr>
      <w:color w:val="605E5C"/>
      <w:shd w:val="clear" w:color="auto" w:fill="E1DFDD"/>
    </w:rPr>
  </w:style>
  <w:style w:type="paragraph" w:styleId="NormalWeb">
    <w:name w:val="Normal (Web)"/>
    <w:basedOn w:val="Normal"/>
    <w:uiPriority w:val="99"/>
    <w:unhideWhenUsed/>
    <w:rsid w:val="008640F4"/>
    <w:pPr>
      <w:spacing w:before="100" w:beforeAutospacing="1" w:after="100" w:afterAutospacing="1" w:line="240" w:lineRule="auto"/>
    </w:pPr>
    <w:rPr>
      <w:rFonts w:ascii="Times New Roman" w:eastAsia="Times New Roman" w:hAnsi="Times New Roman" w:cs="Times New Roman"/>
      <w:sz w:val="24"/>
      <w:szCs w:val="24"/>
      <w:lang w:val="en-SL" w:eastAsia="en-SL"/>
    </w:rPr>
  </w:style>
  <w:style w:type="character" w:styleId="FollowedHyperlink">
    <w:name w:val="FollowedHyperlink"/>
    <w:basedOn w:val="DefaultParagraphFont"/>
    <w:uiPriority w:val="99"/>
    <w:semiHidden/>
    <w:unhideWhenUsed/>
    <w:rsid w:val="009048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787">
      <w:bodyDiv w:val="1"/>
      <w:marLeft w:val="0"/>
      <w:marRight w:val="0"/>
      <w:marTop w:val="0"/>
      <w:marBottom w:val="0"/>
      <w:divBdr>
        <w:top w:val="none" w:sz="0" w:space="0" w:color="auto"/>
        <w:left w:val="none" w:sz="0" w:space="0" w:color="auto"/>
        <w:bottom w:val="none" w:sz="0" w:space="0" w:color="auto"/>
        <w:right w:val="none" w:sz="0" w:space="0" w:color="auto"/>
      </w:divBdr>
      <w:divsChild>
        <w:div w:id="937106541">
          <w:marLeft w:val="0"/>
          <w:marRight w:val="0"/>
          <w:marTop w:val="0"/>
          <w:marBottom w:val="0"/>
          <w:divBdr>
            <w:top w:val="none" w:sz="0" w:space="0" w:color="auto"/>
            <w:left w:val="none" w:sz="0" w:space="0" w:color="auto"/>
            <w:bottom w:val="none" w:sz="0" w:space="0" w:color="auto"/>
            <w:right w:val="none" w:sz="0" w:space="0" w:color="auto"/>
          </w:divBdr>
        </w:div>
      </w:divsChild>
    </w:div>
    <w:div w:id="26178763">
      <w:bodyDiv w:val="1"/>
      <w:marLeft w:val="0"/>
      <w:marRight w:val="0"/>
      <w:marTop w:val="0"/>
      <w:marBottom w:val="0"/>
      <w:divBdr>
        <w:top w:val="none" w:sz="0" w:space="0" w:color="auto"/>
        <w:left w:val="none" w:sz="0" w:space="0" w:color="auto"/>
        <w:bottom w:val="none" w:sz="0" w:space="0" w:color="auto"/>
        <w:right w:val="none" w:sz="0" w:space="0" w:color="auto"/>
      </w:divBdr>
    </w:div>
    <w:div w:id="27607011">
      <w:bodyDiv w:val="1"/>
      <w:marLeft w:val="0"/>
      <w:marRight w:val="0"/>
      <w:marTop w:val="0"/>
      <w:marBottom w:val="0"/>
      <w:divBdr>
        <w:top w:val="none" w:sz="0" w:space="0" w:color="auto"/>
        <w:left w:val="none" w:sz="0" w:space="0" w:color="auto"/>
        <w:bottom w:val="none" w:sz="0" w:space="0" w:color="auto"/>
        <w:right w:val="none" w:sz="0" w:space="0" w:color="auto"/>
      </w:divBdr>
    </w:div>
    <w:div w:id="45572957">
      <w:bodyDiv w:val="1"/>
      <w:marLeft w:val="0"/>
      <w:marRight w:val="0"/>
      <w:marTop w:val="0"/>
      <w:marBottom w:val="0"/>
      <w:divBdr>
        <w:top w:val="none" w:sz="0" w:space="0" w:color="auto"/>
        <w:left w:val="none" w:sz="0" w:space="0" w:color="auto"/>
        <w:bottom w:val="none" w:sz="0" w:space="0" w:color="auto"/>
        <w:right w:val="none" w:sz="0" w:space="0" w:color="auto"/>
      </w:divBdr>
      <w:divsChild>
        <w:div w:id="592862411">
          <w:marLeft w:val="0"/>
          <w:marRight w:val="0"/>
          <w:marTop w:val="0"/>
          <w:marBottom w:val="0"/>
          <w:divBdr>
            <w:top w:val="none" w:sz="0" w:space="0" w:color="auto"/>
            <w:left w:val="none" w:sz="0" w:space="0" w:color="auto"/>
            <w:bottom w:val="none" w:sz="0" w:space="0" w:color="auto"/>
            <w:right w:val="none" w:sz="0" w:space="0" w:color="auto"/>
          </w:divBdr>
        </w:div>
      </w:divsChild>
    </w:div>
    <w:div w:id="65685047">
      <w:bodyDiv w:val="1"/>
      <w:marLeft w:val="0"/>
      <w:marRight w:val="0"/>
      <w:marTop w:val="0"/>
      <w:marBottom w:val="0"/>
      <w:divBdr>
        <w:top w:val="none" w:sz="0" w:space="0" w:color="auto"/>
        <w:left w:val="none" w:sz="0" w:space="0" w:color="auto"/>
        <w:bottom w:val="none" w:sz="0" w:space="0" w:color="auto"/>
        <w:right w:val="none" w:sz="0" w:space="0" w:color="auto"/>
      </w:divBdr>
    </w:div>
    <w:div w:id="94055319">
      <w:bodyDiv w:val="1"/>
      <w:marLeft w:val="0"/>
      <w:marRight w:val="0"/>
      <w:marTop w:val="0"/>
      <w:marBottom w:val="0"/>
      <w:divBdr>
        <w:top w:val="none" w:sz="0" w:space="0" w:color="auto"/>
        <w:left w:val="none" w:sz="0" w:space="0" w:color="auto"/>
        <w:bottom w:val="none" w:sz="0" w:space="0" w:color="auto"/>
        <w:right w:val="none" w:sz="0" w:space="0" w:color="auto"/>
      </w:divBdr>
      <w:divsChild>
        <w:div w:id="1525560564">
          <w:marLeft w:val="0"/>
          <w:marRight w:val="0"/>
          <w:marTop w:val="0"/>
          <w:marBottom w:val="0"/>
          <w:divBdr>
            <w:top w:val="none" w:sz="0" w:space="0" w:color="auto"/>
            <w:left w:val="none" w:sz="0" w:space="0" w:color="auto"/>
            <w:bottom w:val="none" w:sz="0" w:space="0" w:color="auto"/>
            <w:right w:val="none" w:sz="0" w:space="0" w:color="auto"/>
          </w:divBdr>
        </w:div>
      </w:divsChild>
    </w:div>
    <w:div w:id="132407879">
      <w:bodyDiv w:val="1"/>
      <w:marLeft w:val="0"/>
      <w:marRight w:val="0"/>
      <w:marTop w:val="0"/>
      <w:marBottom w:val="0"/>
      <w:divBdr>
        <w:top w:val="none" w:sz="0" w:space="0" w:color="auto"/>
        <w:left w:val="none" w:sz="0" w:space="0" w:color="auto"/>
        <w:bottom w:val="none" w:sz="0" w:space="0" w:color="auto"/>
        <w:right w:val="none" w:sz="0" w:space="0" w:color="auto"/>
      </w:divBdr>
    </w:div>
    <w:div w:id="134837839">
      <w:bodyDiv w:val="1"/>
      <w:marLeft w:val="0"/>
      <w:marRight w:val="0"/>
      <w:marTop w:val="0"/>
      <w:marBottom w:val="0"/>
      <w:divBdr>
        <w:top w:val="none" w:sz="0" w:space="0" w:color="auto"/>
        <w:left w:val="none" w:sz="0" w:space="0" w:color="auto"/>
        <w:bottom w:val="none" w:sz="0" w:space="0" w:color="auto"/>
        <w:right w:val="none" w:sz="0" w:space="0" w:color="auto"/>
      </w:divBdr>
    </w:div>
    <w:div w:id="186874513">
      <w:bodyDiv w:val="1"/>
      <w:marLeft w:val="0"/>
      <w:marRight w:val="0"/>
      <w:marTop w:val="0"/>
      <w:marBottom w:val="0"/>
      <w:divBdr>
        <w:top w:val="none" w:sz="0" w:space="0" w:color="auto"/>
        <w:left w:val="none" w:sz="0" w:space="0" w:color="auto"/>
        <w:bottom w:val="none" w:sz="0" w:space="0" w:color="auto"/>
        <w:right w:val="none" w:sz="0" w:space="0" w:color="auto"/>
      </w:divBdr>
      <w:divsChild>
        <w:div w:id="1247498793">
          <w:marLeft w:val="0"/>
          <w:marRight w:val="0"/>
          <w:marTop w:val="0"/>
          <w:marBottom w:val="0"/>
          <w:divBdr>
            <w:top w:val="none" w:sz="0" w:space="0" w:color="auto"/>
            <w:left w:val="none" w:sz="0" w:space="0" w:color="auto"/>
            <w:bottom w:val="none" w:sz="0" w:space="0" w:color="auto"/>
            <w:right w:val="none" w:sz="0" w:space="0" w:color="auto"/>
          </w:divBdr>
        </w:div>
      </w:divsChild>
    </w:div>
    <w:div w:id="196704386">
      <w:bodyDiv w:val="1"/>
      <w:marLeft w:val="0"/>
      <w:marRight w:val="0"/>
      <w:marTop w:val="0"/>
      <w:marBottom w:val="0"/>
      <w:divBdr>
        <w:top w:val="none" w:sz="0" w:space="0" w:color="auto"/>
        <w:left w:val="none" w:sz="0" w:space="0" w:color="auto"/>
        <w:bottom w:val="none" w:sz="0" w:space="0" w:color="auto"/>
        <w:right w:val="none" w:sz="0" w:space="0" w:color="auto"/>
      </w:divBdr>
    </w:div>
    <w:div w:id="215165231">
      <w:bodyDiv w:val="1"/>
      <w:marLeft w:val="0"/>
      <w:marRight w:val="0"/>
      <w:marTop w:val="0"/>
      <w:marBottom w:val="0"/>
      <w:divBdr>
        <w:top w:val="none" w:sz="0" w:space="0" w:color="auto"/>
        <w:left w:val="none" w:sz="0" w:space="0" w:color="auto"/>
        <w:bottom w:val="none" w:sz="0" w:space="0" w:color="auto"/>
        <w:right w:val="none" w:sz="0" w:space="0" w:color="auto"/>
      </w:divBdr>
      <w:divsChild>
        <w:div w:id="1957712135">
          <w:marLeft w:val="0"/>
          <w:marRight w:val="0"/>
          <w:marTop w:val="0"/>
          <w:marBottom w:val="0"/>
          <w:divBdr>
            <w:top w:val="none" w:sz="0" w:space="0" w:color="auto"/>
            <w:left w:val="none" w:sz="0" w:space="0" w:color="auto"/>
            <w:bottom w:val="none" w:sz="0" w:space="0" w:color="auto"/>
            <w:right w:val="none" w:sz="0" w:space="0" w:color="auto"/>
          </w:divBdr>
        </w:div>
      </w:divsChild>
    </w:div>
    <w:div w:id="227762642">
      <w:bodyDiv w:val="1"/>
      <w:marLeft w:val="0"/>
      <w:marRight w:val="0"/>
      <w:marTop w:val="0"/>
      <w:marBottom w:val="0"/>
      <w:divBdr>
        <w:top w:val="none" w:sz="0" w:space="0" w:color="auto"/>
        <w:left w:val="none" w:sz="0" w:space="0" w:color="auto"/>
        <w:bottom w:val="none" w:sz="0" w:space="0" w:color="auto"/>
        <w:right w:val="none" w:sz="0" w:space="0" w:color="auto"/>
      </w:divBdr>
    </w:div>
    <w:div w:id="259721787">
      <w:bodyDiv w:val="1"/>
      <w:marLeft w:val="0"/>
      <w:marRight w:val="0"/>
      <w:marTop w:val="0"/>
      <w:marBottom w:val="0"/>
      <w:divBdr>
        <w:top w:val="none" w:sz="0" w:space="0" w:color="auto"/>
        <w:left w:val="none" w:sz="0" w:space="0" w:color="auto"/>
        <w:bottom w:val="none" w:sz="0" w:space="0" w:color="auto"/>
        <w:right w:val="none" w:sz="0" w:space="0" w:color="auto"/>
      </w:divBdr>
    </w:div>
    <w:div w:id="285965558">
      <w:bodyDiv w:val="1"/>
      <w:marLeft w:val="0"/>
      <w:marRight w:val="0"/>
      <w:marTop w:val="0"/>
      <w:marBottom w:val="0"/>
      <w:divBdr>
        <w:top w:val="none" w:sz="0" w:space="0" w:color="auto"/>
        <w:left w:val="none" w:sz="0" w:space="0" w:color="auto"/>
        <w:bottom w:val="none" w:sz="0" w:space="0" w:color="auto"/>
        <w:right w:val="none" w:sz="0" w:space="0" w:color="auto"/>
      </w:divBdr>
      <w:divsChild>
        <w:div w:id="851410443">
          <w:marLeft w:val="0"/>
          <w:marRight w:val="0"/>
          <w:marTop w:val="0"/>
          <w:marBottom w:val="0"/>
          <w:divBdr>
            <w:top w:val="none" w:sz="0" w:space="0" w:color="auto"/>
            <w:left w:val="none" w:sz="0" w:space="0" w:color="auto"/>
            <w:bottom w:val="none" w:sz="0" w:space="0" w:color="auto"/>
            <w:right w:val="none" w:sz="0" w:space="0" w:color="auto"/>
          </w:divBdr>
        </w:div>
      </w:divsChild>
    </w:div>
    <w:div w:id="300964707">
      <w:bodyDiv w:val="1"/>
      <w:marLeft w:val="0"/>
      <w:marRight w:val="0"/>
      <w:marTop w:val="0"/>
      <w:marBottom w:val="0"/>
      <w:divBdr>
        <w:top w:val="none" w:sz="0" w:space="0" w:color="auto"/>
        <w:left w:val="none" w:sz="0" w:space="0" w:color="auto"/>
        <w:bottom w:val="none" w:sz="0" w:space="0" w:color="auto"/>
        <w:right w:val="none" w:sz="0" w:space="0" w:color="auto"/>
      </w:divBdr>
      <w:divsChild>
        <w:div w:id="1112243049">
          <w:marLeft w:val="0"/>
          <w:marRight w:val="0"/>
          <w:marTop w:val="0"/>
          <w:marBottom w:val="0"/>
          <w:divBdr>
            <w:top w:val="none" w:sz="0" w:space="0" w:color="auto"/>
            <w:left w:val="none" w:sz="0" w:space="0" w:color="auto"/>
            <w:bottom w:val="none" w:sz="0" w:space="0" w:color="auto"/>
            <w:right w:val="none" w:sz="0" w:space="0" w:color="auto"/>
          </w:divBdr>
        </w:div>
      </w:divsChild>
    </w:div>
    <w:div w:id="304358896">
      <w:bodyDiv w:val="1"/>
      <w:marLeft w:val="0"/>
      <w:marRight w:val="0"/>
      <w:marTop w:val="0"/>
      <w:marBottom w:val="0"/>
      <w:divBdr>
        <w:top w:val="none" w:sz="0" w:space="0" w:color="auto"/>
        <w:left w:val="none" w:sz="0" w:space="0" w:color="auto"/>
        <w:bottom w:val="none" w:sz="0" w:space="0" w:color="auto"/>
        <w:right w:val="none" w:sz="0" w:space="0" w:color="auto"/>
      </w:divBdr>
    </w:div>
    <w:div w:id="310209190">
      <w:bodyDiv w:val="1"/>
      <w:marLeft w:val="0"/>
      <w:marRight w:val="0"/>
      <w:marTop w:val="0"/>
      <w:marBottom w:val="0"/>
      <w:divBdr>
        <w:top w:val="none" w:sz="0" w:space="0" w:color="auto"/>
        <w:left w:val="none" w:sz="0" w:space="0" w:color="auto"/>
        <w:bottom w:val="none" w:sz="0" w:space="0" w:color="auto"/>
        <w:right w:val="none" w:sz="0" w:space="0" w:color="auto"/>
      </w:divBdr>
      <w:divsChild>
        <w:div w:id="1355185535">
          <w:marLeft w:val="0"/>
          <w:marRight w:val="0"/>
          <w:marTop w:val="0"/>
          <w:marBottom w:val="0"/>
          <w:divBdr>
            <w:top w:val="none" w:sz="0" w:space="0" w:color="auto"/>
            <w:left w:val="none" w:sz="0" w:space="0" w:color="auto"/>
            <w:bottom w:val="none" w:sz="0" w:space="0" w:color="auto"/>
            <w:right w:val="none" w:sz="0" w:space="0" w:color="auto"/>
          </w:divBdr>
        </w:div>
      </w:divsChild>
    </w:div>
    <w:div w:id="337119898">
      <w:bodyDiv w:val="1"/>
      <w:marLeft w:val="0"/>
      <w:marRight w:val="0"/>
      <w:marTop w:val="0"/>
      <w:marBottom w:val="0"/>
      <w:divBdr>
        <w:top w:val="none" w:sz="0" w:space="0" w:color="auto"/>
        <w:left w:val="none" w:sz="0" w:space="0" w:color="auto"/>
        <w:bottom w:val="none" w:sz="0" w:space="0" w:color="auto"/>
        <w:right w:val="none" w:sz="0" w:space="0" w:color="auto"/>
      </w:divBdr>
      <w:divsChild>
        <w:div w:id="256064720">
          <w:marLeft w:val="0"/>
          <w:marRight w:val="0"/>
          <w:marTop w:val="0"/>
          <w:marBottom w:val="0"/>
          <w:divBdr>
            <w:top w:val="none" w:sz="0" w:space="0" w:color="auto"/>
            <w:left w:val="none" w:sz="0" w:space="0" w:color="auto"/>
            <w:bottom w:val="none" w:sz="0" w:space="0" w:color="auto"/>
            <w:right w:val="none" w:sz="0" w:space="0" w:color="auto"/>
          </w:divBdr>
        </w:div>
      </w:divsChild>
    </w:div>
    <w:div w:id="370151118">
      <w:bodyDiv w:val="1"/>
      <w:marLeft w:val="0"/>
      <w:marRight w:val="0"/>
      <w:marTop w:val="0"/>
      <w:marBottom w:val="0"/>
      <w:divBdr>
        <w:top w:val="none" w:sz="0" w:space="0" w:color="auto"/>
        <w:left w:val="none" w:sz="0" w:space="0" w:color="auto"/>
        <w:bottom w:val="none" w:sz="0" w:space="0" w:color="auto"/>
        <w:right w:val="none" w:sz="0" w:space="0" w:color="auto"/>
      </w:divBdr>
      <w:divsChild>
        <w:div w:id="15319191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1412152">
      <w:bodyDiv w:val="1"/>
      <w:marLeft w:val="0"/>
      <w:marRight w:val="0"/>
      <w:marTop w:val="0"/>
      <w:marBottom w:val="0"/>
      <w:divBdr>
        <w:top w:val="none" w:sz="0" w:space="0" w:color="auto"/>
        <w:left w:val="none" w:sz="0" w:space="0" w:color="auto"/>
        <w:bottom w:val="none" w:sz="0" w:space="0" w:color="auto"/>
        <w:right w:val="none" w:sz="0" w:space="0" w:color="auto"/>
      </w:divBdr>
    </w:div>
    <w:div w:id="404112275">
      <w:bodyDiv w:val="1"/>
      <w:marLeft w:val="0"/>
      <w:marRight w:val="0"/>
      <w:marTop w:val="0"/>
      <w:marBottom w:val="0"/>
      <w:divBdr>
        <w:top w:val="none" w:sz="0" w:space="0" w:color="auto"/>
        <w:left w:val="none" w:sz="0" w:space="0" w:color="auto"/>
        <w:bottom w:val="none" w:sz="0" w:space="0" w:color="auto"/>
        <w:right w:val="none" w:sz="0" w:space="0" w:color="auto"/>
      </w:divBdr>
      <w:divsChild>
        <w:div w:id="2092309670">
          <w:marLeft w:val="0"/>
          <w:marRight w:val="0"/>
          <w:marTop w:val="0"/>
          <w:marBottom w:val="0"/>
          <w:divBdr>
            <w:top w:val="none" w:sz="0" w:space="0" w:color="auto"/>
            <w:left w:val="none" w:sz="0" w:space="0" w:color="auto"/>
            <w:bottom w:val="none" w:sz="0" w:space="0" w:color="auto"/>
            <w:right w:val="none" w:sz="0" w:space="0" w:color="auto"/>
          </w:divBdr>
        </w:div>
      </w:divsChild>
    </w:div>
    <w:div w:id="448860990">
      <w:bodyDiv w:val="1"/>
      <w:marLeft w:val="0"/>
      <w:marRight w:val="0"/>
      <w:marTop w:val="0"/>
      <w:marBottom w:val="0"/>
      <w:divBdr>
        <w:top w:val="none" w:sz="0" w:space="0" w:color="auto"/>
        <w:left w:val="none" w:sz="0" w:space="0" w:color="auto"/>
        <w:bottom w:val="none" w:sz="0" w:space="0" w:color="auto"/>
        <w:right w:val="none" w:sz="0" w:space="0" w:color="auto"/>
      </w:divBdr>
      <w:divsChild>
        <w:div w:id="1655181677">
          <w:marLeft w:val="0"/>
          <w:marRight w:val="0"/>
          <w:marTop w:val="0"/>
          <w:marBottom w:val="0"/>
          <w:divBdr>
            <w:top w:val="none" w:sz="0" w:space="0" w:color="auto"/>
            <w:left w:val="none" w:sz="0" w:space="0" w:color="auto"/>
            <w:bottom w:val="none" w:sz="0" w:space="0" w:color="auto"/>
            <w:right w:val="none" w:sz="0" w:space="0" w:color="auto"/>
          </w:divBdr>
        </w:div>
      </w:divsChild>
    </w:div>
    <w:div w:id="488059165">
      <w:bodyDiv w:val="1"/>
      <w:marLeft w:val="0"/>
      <w:marRight w:val="0"/>
      <w:marTop w:val="0"/>
      <w:marBottom w:val="0"/>
      <w:divBdr>
        <w:top w:val="none" w:sz="0" w:space="0" w:color="auto"/>
        <w:left w:val="none" w:sz="0" w:space="0" w:color="auto"/>
        <w:bottom w:val="none" w:sz="0" w:space="0" w:color="auto"/>
        <w:right w:val="none" w:sz="0" w:space="0" w:color="auto"/>
      </w:divBdr>
      <w:divsChild>
        <w:div w:id="1108623745">
          <w:marLeft w:val="0"/>
          <w:marRight w:val="0"/>
          <w:marTop w:val="0"/>
          <w:marBottom w:val="0"/>
          <w:divBdr>
            <w:top w:val="none" w:sz="0" w:space="0" w:color="auto"/>
            <w:left w:val="none" w:sz="0" w:space="0" w:color="auto"/>
            <w:bottom w:val="none" w:sz="0" w:space="0" w:color="auto"/>
            <w:right w:val="none" w:sz="0" w:space="0" w:color="auto"/>
          </w:divBdr>
        </w:div>
      </w:divsChild>
    </w:div>
    <w:div w:id="491408716">
      <w:bodyDiv w:val="1"/>
      <w:marLeft w:val="0"/>
      <w:marRight w:val="0"/>
      <w:marTop w:val="0"/>
      <w:marBottom w:val="0"/>
      <w:divBdr>
        <w:top w:val="none" w:sz="0" w:space="0" w:color="auto"/>
        <w:left w:val="none" w:sz="0" w:space="0" w:color="auto"/>
        <w:bottom w:val="none" w:sz="0" w:space="0" w:color="auto"/>
        <w:right w:val="none" w:sz="0" w:space="0" w:color="auto"/>
      </w:divBdr>
    </w:div>
    <w:div w:id="495658373">
      <w:bodyDiv w:val="1"/>
      <w:marLeft w:val="0"/>
      <w:marRight w:val="0"/>
      <w:marTop w:val="0"/>
      <w:marBottom w:val="0"/>
      <w:divBdr>
        <w:top w:val="none" w:sz="0" w:space="0" w:color="auto"/>
        <w:left w:val="none" w:sz="0" w:space="0" w:color="auto"/>
        <w:bottom w:val="none" w:sz="0" w:space="0" w:color="auto"/>
        <w:right w:val="none" w:sz="0" w:space="0" w:color="auto"/>
      </w:divBdr>
      <w:divsChild>
        <w:div w:id="844631912">
          <w:marLeft w:val="0"/>
          <w:marRight w:val="0"/>
          <w:marTop w:val="0"/>
          <w:marBottom w:val="0"/>
          <w:divBdr>
            <w:top w:val="none" w:sz="0" w:space="0" w:color="auto"/>
            <w:left w:val="none" w:sz="0" w:space="0" w:color="auto"/>
            <w:bottom w:val="none" w:sz="0" w:space="0" w:color="auto"/>
            <w:right w:val="none" w:sz="0" w:space="0" w:color="auto"/>
          </w:divBdr>
        </w:div>
      </w:divsChild>
    </w:div>
    <w:div w:id="498621700">
      <w:bodyDiv w:val="1"/>
      <w:marLeft w:val="0"/>
      <w:marRight w:val="0"/>
      <w:marTop w:val="0"/>
      <w:marBottom w:val="0"/>
      <w:divBdr>
        <w:top w:val="none" w:sz="0" w:space="0" w:color="auto"/>
        <w:left w:val="none" w:sz="0" w:space="0" w:color="auto"/>
        <w:bottom w:val="none" w:sz="0" w:space="0" w:color="auto"/>
        <w:right w:val="none" w:sz="0" w:space="0" w:color="auto"/>
      </w:divBdr>
      <w:divsChild>
        <w:div w:id="1765569448">
          <w:marLeft w:val="0"/>
          <w:marRight w:val="0"/>
          <w:marTop w:val="0"/>
          <w:marBottom w:val="0"/>
          <w:divBdr>
            <w:top w:val="none" w:sz="0" w:space="0" w:color="auto"/>
            <w:left w:val="none" w:sz="0" w:space="0" w:color="auto"/>
            <w:bottom w:val="none" w:sz="0" w:space="0" w:color="auto"/>
            <w:right w:val="none" w:sz="0" w:space="0" w:color="auto"/>
          </w:divBdr>
        </w:div>
      </w:divsChild>
    </w:div>
    <w:div w:id="499737017">
      <w:bodyDiv w:val="1"/>
      <w:marLeft w:val="0"/>
      <w:marRight w:val="0"/>
      <w:marTop w:val="0"/>
      <w:marBottom w:val="0"/>
      <w:divBdr>
        <w:top w:val="none" w:sz="0" w:space="0" w:color="auto"/>
        <w:left w:val="none" w:sz="0" w:space="0" w:color="auto"/>
        <w:bottom w:val="none" w:sz="0" w:space="0" w:color="auto"/>
        <w:right w:val="none" w:sz="0" w:space="0" w:color="auto"/>
      </w:divBdr>
      <w:divsChild>
        <w:div w:id="135336849">
          <w:marLeft w:val="0"/>
          <w:marRight w:val="0"/>
          <w:marTop w:val="0"/>
          <w:marBottom w:val="0"/>
          <w:divBdr>
            <w:top w:val="none" w:sz="0" w:space="0" w:color="auto"/>
            <w:left w:val="none" w:sz="0" w:space="0" w:color="auto"/>
            <w:bottom w:val="none" w:sz="0" w:space="0" w:color="auto"/>
            <w:right w:val="none" w:sz="0" w:space="0" w:color="auto"/>
          </w:divBdr>
        </w:div>
      </w:divsChild>
    </w:div>
    <w:div w:id="506987918">
      <w:bodyDiv w:val="1"/>
      <w:marLeft w:val="0"/>
      <w:marRight w:val="0"/>
      <w:marTop w:val="0"/>
      <w:marBottom w:val="0"/>
      <w:divBdr>
        <w:top w:val="none" w:sz="0" w:space="0" w:color="auto"/>
        <w:left w:val="none" w:sz="0" w:space="0" w:color="auto"/>
        <w:bottom w:val="none" w:sz="0" w:space="0" w:color="auto"/>
        <w:right w:val="none" w:sz="0" w:space="0" w:color="auto"/>
      </w:divBdr>
      <w:divsChild>
        <w:div w:id="583342066">
          <w:marLeft w:val="0"/>
          <w:marRight w:val="0"/>
          <w:marTop w:val="0"/>
          <w:marBottom w:val="0"/>
          <w:divBdr>
            <w:top w:val="none" w:sz="0" w:space="0" w:color="auto"/>
            <w:left w:val="none" w:sz="0" w:space="0" w:color="auto"/>
            <w:bottom w:val="none" w:sz="0" w:space="0" w:color="auto"/>
            <w:right w:val="none" w:sz="0" w:space="0" w:color="auto"/>
          </w:divBdr>
        </w:div>
      </w:divsChild>
    </w:div>
    <w:div w:id="520169764">
      <w:bodyDiv w:val="1"/>
      <w:marLeft w:val="0"/>
      <w:marRight w:val="0"/>
      <w:marTop w:val="0"/>
      <w:marBottom w:val="0"/>
      <w:divBdr>
        <w:top w:val="none" w:sz="0" w:space="0" w:color="auto"/>
        <w:left w:val="none" w:sz="0" w:space="0" w:color="auto"/>
        <w:bottom w:val="none" w:sz="0" w:space="0" w:color="auto"/>
        <w:right w:val="none" w:sz="0" w:space="0" w:color="auto"/>
      </w:divBdr>
      <w:divsChild>
        <w:div w:id="1806049430">
          <w:marLeft w:val="0"/>
          <w:marRight w:val="0"/>
          <w:marTop w:val="0"/>
          <w:marBottom w:val="0"/>
          <w:divBdr>
            <w:top w:val="none" w:sz="0" w:space="0" w:color="auto"/>
            <w:left w:val="none" w:sz="0" w:space="0" w:color="auto"/>
            <w:bottom w:val="none" w:sz="0" w:space="0" w:color="auto"/>
            <w:right w:val="none" w:sz="0" w:space="0" w:color="auto"/>
          </w:divBdr>
        </w:div>
      </w:divsChild>
    </w:div>
    <w:div w:id="522867456">
      <w:bodyDiv w:val="1"/>
      <w:marLeft w:val="0"/>
      <w:marRight w:val="0"/>
      <w:marTop w:val="0"/>
      <w:marBottom w:val="0"/>
      <w:divBdr>
        <w:top w:val="none" w:sz="0" w:space="0" w:color="auto"/>
        <w:left w:val="none" w:sz="0" w:space="0" w:color="auto"/>
        <w:bottom w:val="none" w:sz="0" w:space="0" w:color="auto"/>
        <w:right w:val="none" w:sz="0" w:space="0" w:color="auto"/>
      </w:divBdr>
      <w:divsChild>
        <w:div w:id="77466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0100402">
      <w:bodyDiv w:val="1"/>
      <w:marLeft w:val="0"/>
      <w:marRight w:val="0"/>
      <w:marTop w:val="0"/>
      <w:marBottom w:val="0"/>
      <w:divBdr>
        <w:top w:val="none" w:sz="0" w:space="0" w:color="auto"/>
        <w:left w:val="none" w:sz="0" w:space="0" w:color="auto"/>
        <w:bottom w:val="none" w:sz="0" w:space="0" w:color="auto"/>
        <w:right w:val="none" w:sz="0" w:space="0" w:color="auto"/>
      </w:divBdr>
    </w:div>
    <w:div w:id="565989954">
      <w:bodyDiv w:val="1"/>
      <w:marLeft w:val="0"/>
      <w:marRight w:val="0"/>
      <w:marTop w:val="0"/>
      <w:marBottom w:val="0"/>
      <w:divBdr>
        <w:top w:val="none" w:sz="0" w:space="0" w:color="auto"/>
        <w:left w:val="none" w:sz="0" w:space="0" w:color="auto"/>
        <w:bottom w:val="none" w:sz="0" w:space="0" w:color="auto"/>
        <w:right w:val="none" w:sz="0" w:space="0" w:color="auto"/>
      </w:divBdr>
      <w:divsChild>
        <w:div w:id="1175804972">
          <w:marLeft w:val="0"/>
          <w:marRight w:val="0"/>
          <w:marTop w:val="0"/>
          <w:marBottom w:val="0"/>
          <w:divBdr>
            <w:top w:val="none" w:sz="0" w:space="0" w:color="auto"/>
            <w:left w:val="none" w:sz="0" w:space="0" w:color="auto"/>
            <w:bottom w:val="none" w:sz="0" w:space="0" w:color="auto"/>
            <w:right w:val="none" w:sz="0" w:space="0" w:color="auto"/>
          </w:divBdr>
        </w:div>
      </w:divsChild>
    </w:div>
    <w:div w:id="614799549">
      <w:bodyDiv w:val="1"/>
      <w:marLeft w:val="0"/>
      <w:marRight w:val="0"/>
      <w:marTop w:val="0"/>
      <w:marBottom w:val="0"/>
      <w:divBdr>
        <w:top w:val="none" w:sz="0" w:space="0" w:color="auto"/>
        <w:left w:val="none" w:sz="0" w:space="0" w:color="auto"/>
        <w:bottom w:val="none" w:sz="0" w:space="0" w:color="auto"/>
        <w:right w:val="none" w:sz="0" w:space="0" w:color="auto"/>
      </w:divBdr>
      <w:divsChild>
        <w:div w:id="1141073381">
          <w:marLeft w:val="0"/>
          <w:marRight w:val="0"/>
          <w:marTop w:val="0"/>
          <w:marBottom w:val="0"/>
          <w:divBdr>
            <w:top w:val="none" w:sz="0" w:space="0" w:color="auto"/>
            <w:left w:val="none" w:sz="0" w:space="0" w:color="auto"/>
            <w:bottom w:val="none" w:sz="0" w:space="0" w:color="auto"/>
            <w:right w:val="none" w:sz="0" w:space="0" w:color="auto"/>
          </w:divBdr>
        </w:div>
      </w:divsChild>
    </w:div>
    <w:div w:id="620578993">
      <w:bodyDiv w:val="1"/>
      <w:marLeft w:val="0"/>
      <w:marRight w:val="0"/>
      <w:marTop w:val="0"/>
      <w:marBottom w:val="0"/>
      <w:divBdr>
        <w:top w:val="none" w:sz="0" w:space="0" w:color="auto"/>
        <w:left w:val="none" w:sz="0" w:space="0" w:color="auto"/>
        <w:bottom w:val="none" w:sz="0" w:space="0" w:color="auto"/>
        <w:right w:val="none" w:sz="0" w:space="0" w:color="auto"/>
      </w:divBdr>
    </w:div>
    <w:div w:id="646086240">
      <w:bodyDiv w:val="1"/>
      <w:marLeft w:val="0"/>
      <w:marRight w:val="0"/>
      <w:marTop w:val="0"/>
      <w:marBottom w:val="0"/>
      <w:divBdr>
        <w:top w:val="none" w:sz="0" w:space="0" w:color="auto"/>
        <w:left w:val="none" w:sz="0" w:space="0" w:color="auto"/>
        <w:bottom w:val="none" w:sz="0" w:space="0" w:color="auto"/>
        <w:right w:val="none" w:sz="0" w:space="0" w:color="auto"/>
      </w:divBdr>
      <w:divsChild>
        <w:div w:id="967734456">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8362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49866235">
      <w:bodyDiv w:val="1"/>
      <w:marLeft w:val="0"/>
      <w:marRight w:val="0"/>
      <w:marTop w:val="0"/>
      <w:marBottom w:val="0"/>
      <w:divBdr>
        <w:top w:val="none" w:sz="0" w:space="0" w:color="auto"/>
        <w:left w:val="none" w:sz="0" w:space="0" w:color="auto"/>
        <w:bottom w:val="none" w:sz="0" w:space="0" w:color="auto"/>
        <w:right w:val="none" w:sz="0" w:space="0" w:color="auto"/>
      </w:divBdr>
    </w:div>
    <w:div w:id="688607291">
      <w:bodyDiv w:val="1"/>
      <w:marLeft w:val="0"/>
      <w:marRight w:val="0"/>
      <w:marTop w:val="0"/>
      <w:marBottom w:val="0"/>
      <w:divBdr>
        <w:top w:val="none" w:sz="0" w:space="0" w:color="auto"/>
        <w:left w:val="none" w:sz="0" w:space="0" w:color="auto"/>
        <w:bottom w:val="none" w:sz="0" w:space="0" w:color="auto"/>
        <w:right w:val="none" w:sz="0" w:space="0" w:color="auto"/>
      </w:divBdr>
    </w:div>
    <w:div w:id="710958684">
      <w:bodyDiv w:val="1"/>
      <w:marLeft w:val="0"/>
      <w:marRight w:val="0"/>
      <w:marTop w:val="0"/>
      <w:marBottom w:val="0"/>
      <w:divBdr>
        <w:top w:val="none" w:sz="0" w:space="0" w:color="auto"/>
        <w:left w:val="none" w:sz="0" w:space="0" w:color="auto"/>
        <w:bottom w:val="none" w:sz="0" w:space="0" w:color="auto"/>
        <w:right w:val="none" w:sz="0" w:space="0" w:color="auto"/>
      </w:divBdr>
      <w:divsChild>
        <w:div w:id="520976767">
          <w:marLeft w:val="0"/>
          <w:marRight w:val="0"/>
          <w:marTop w:val="0"/>
          <w:marBottom w:val="0"/>
          <w:divBdr>
            <w:top w:val="none" w:sz="0" w:space="0" w:color="auto"/>
            <w:left w:val="none" w:sz="0" w:space="0" w:color="auto"/>
            <w:bottom w:val="none" w:sz="0" w:space="0" w:color="auto"/>
            <w:right w:val="none" w:sz="0" w:space="0" w:color="auto"/>
          </w:divBdr>
        </w:div>
      </w:divsChild>
    </w:div>
    <w:div w:id="744375560">
      <w:bodyDiv w:val="1"/>
      <w:marLeft w:val="0"/>
      <w:marRight w:val="0"/>
      <w:marTop w:val="0"/>
      <w:marBottom w:val="0"/>
      <w:divBdr>
        <w:top w:val="none" w:sz="0" w:space="0" w:color="auto"/>
        <w:left w:val="none" w:sz="0" w:space="0" w:color="auto"/>
        <w:bottom w:val="none" w:sz="0" w:space="0" w:color="auto"/>
        <w:right w:val="none" w:sz="0" w:space="0" w:color="auto"/>
      </w:divBdr>
    </w:div>
    <w:div w:id="771363060">
      <w:bodyDiv w:val="1"/>
      <w:marLeft w:val="0"/>
      <w:marRight w:val="0"/>
      <w:marTop w:val="0"/>
      <w:marBottom w:val="0"/>
      <w:divBdr>
        <w:top w:val="none" w:sz="0" w:space="0" w:color="auto"/>
        <w:left w:val="none" w:sz="0" w:space="0" w:color="auto"/>
        <w:bottom w:val="none" w:sz="0" w:space="0" w:color="auto"/>
        <w:right w:val="none" w:sz="0" w:space="0" w:color="auto"/>
      </w:divBdr>
    </w:div>
    <w:div w:id="771821463">
      <w:bodyDiv w:val="1"/>
      <w:marLeft w:val="0"/>
      <w:marRight w:val="0"/>
      <w:marTop w:val="0"/>
      <w:marBottom w:val="0"/>
      <w:divBdr>
        <w:top w:val="none" w:sz="0" w:space="0" w:color="auto"/>
        <w:left w:val="none" w:sz="0" w:space="0" w:color="auto"/>
        <w:bottom w:val="none" w:sz="0" w:space="0" w:color="auto"/>
        <w:right w:val="none" w:sz="0" w:space="0" w:color="auto"/>
      </w:divBdr>
    </w:div>
    <w:div w:id="786705258">
      <w:bodyDiv w:val="1"/>
      <w:marLeft w:val="0"/>
      <w:marRight w:val="0"/>
      <w:marTop w:val="0"/>
      <w:marBottom w:val="0"/>
      <w:divBdr>
        <w:top w:val="none" w:sz="0" w:space="0" w:color="auto"/>
        <w:left w:val="none" w:sz="0" w:space="0" w:color="auto"/>
        <w:bottom w:val="none" w:sz="0" w:space="0" w:color="auto"/>
        <w:right w:val="none" w:sz="0" w:space="0" w:color="auto"/>
      </w:divBdr>
      <w:divsChild>
        <w:div w:id="1474712710">
          <w:marLeft w:val="0"/>
          <w:marRight w:val="0"/>
          <w:marTop w:val="0"/>
          <w:marBottom w:val="0"/>
          <w:divBdr>
            <w:top w:val="none" w:sz="0" w:space="0" w:color="auto"/>
            <w:left w:val="none" w:sz="0" w:space="0" w:color="auto"/>
            <w:bottom w:val="none" w:sz="0" w:space="0" w:color="auto"/>
            <w:right w:val="none" w:sz="0" w:space="0" w:color="auto"/>
          </w:divBdr>
        </w:div>
      </w:divsChild>
    </w:div>
    <w:div w:id="815076330">
      <w:bodyDiv w:val="1"/>
      <w:marLeft w:val="0"/>
      <w:marRight w:val="0"/>
      <w:marTop w:val="0"/>
      <w:marBottom w:val="0"/>
      <w:divBdr>
        <w:top w:val="none" w:sz="0" w:space="0" w:color="auto"/>
        <w:left w:val="none" w:sz="0" w:space="0" w:color="auto"/>
        <w:bottom w:val="none" w:sz="0" w:space="0" w:color="auto"/>
        <w:right w:val="none" w:sz="0" w:space="0" w:color="auto"/>
      </w:divBdr>
      <w:divsChild>
        <w:div w:id="1704750943">
          <w:marLeft w:val="0"/>
          <w:marRight w:val="0"/>
          <w:marTop w:val="0"/>
          <w:marBottom w:val="0"/>
          <w:divBdr>
            <w:top w:val="none" w:sz="0" w:space="0" w:color="auto"/>
            <w:left w:val="none" w:sz="0" w:space="0" w:color="auto"/>
            <w:bottom w:val="none" w:sz="0" w:space="0" w:color="auto"/>
            <w:right w:val="none" w:sz="0" w:space="0" w:color="auto"/>
          </w:divBdr>
        </w:div>
      </w:divsChild>
    </w:div>
    <w:div w:id="846794551">
      <w:bodyDiv w:val="1"/>
      <w:marLeft w:val="0"/>
      <w:marRight w:val="0"/>
      <w:marTop w:val="0"/>
      <w:marBottom w:val="0"/>
      <w:divBdr>
        <w:top w:val="none" w:sz="0" w:space="0" w:color="auto"/>
        <w:left w:val="none" w:sz="0" w:space="0" w:color="auto"/>
        <w:bottom w:val="none" w:sz="0" w:space="0" w:color="auto"/>
        <w:right w:val="none" w:sz="0" w:space="0" w:color="auto"/>
      </w:divBdr>
    </w:div>
    <w:div w:id="861822912">
      <w:bodyDiv w:val="1"/>
      <w:marLeft w:val="0"/>
      <w:marRight w:val="0"/>
      <w:marTop w:val="0"/>
      <w:marBottom w:val="0"/>
      <w:divBdr>
        <w:top w:val="none" w:sz="0" w:space="0" w:color="auto"/>
        <w:left w:val="none" w:sz="0" w:space="0" w:color="auto"/>
        <w:bottom w:val="none" w:sz="0" w:space="0" w:color="auto"/>
        <w:right w:val="none" w:sz="0" w:space="0" w:color="auto"/>
      </w:divBdr>
    </w:div>
    <w:div w:id="862743324">
      <w:bodyDiv w:val="1"/>
      <w:marLeft w:val="0"/>
      <w:marRight w:val="0"/>
      <w:marTop w:val="0"/>
      <w:marBottom w:val="0"/>
      <w:divBdr>
        <w:top w:val="none" w:sz="0" w:space="0" w:color="auto"/>
        <w:left w:val="none" w:sz="0" w:space="0" w:color="auto"/>
        <w:bottom w:val="none" w:sz="0" w:space="0" w:color="auto"/>
        <w:right w:val="none" w:sz="0" w:space="0" w:color="auto"/>
      </w:divBdr>
    </w:div>
    <w:div w:id="896206790">
      <w:bodyDiv w:val="1"/>
      <w:marLeft w:val="0"/>
      <w:marRight w:val="0"/>
      <w:marTop w:val="0"/>
      <w:marBottom w:val="0"/>
      <w:divBdr>
        <w:top w:val="none" w:sz="0" w:space="0" w:color="auto"/>
        <w:left w:val="none" w:sz="0" w:space="0" w:color="auto"/>
        <w:bottom w:val="none" w:sz="0" w:space="0" w:color="auto"/>
        <w:right w:val="none" w:sz="0" w:space="0" w:color="auto"/>
      </w:divBdr>
      <w:divsChild>
        <w:div w:id="2126268746">
          <w:marLeft w:val="0"/>
          <w:marRight w:val="0"/>
          <w:marTop w:val="0"/>
          <w:marBottom w:val="0"/>
          <w:divBdr>
            <w:top w:val="none" w:sz="0" w:space="0" w:color="auto"/>
            <w:left w:val="none" w:sz="0" w:space="0" w:color="auto"/>
            <w:bottom w:val="none" w:sz="0" w:space="0" w:color="auto"/>
            <w:right w:val="none" w:sz="0" w:space="0" w:color="auto"/>
          </w:divBdr>
        </w:div>
      </w:divsChild>
    </w:div>
    <w:div w:id="928193069">
      <w:bodyDiv w:val="1"/>
      <w:marLeft w:val="0"/>
      <w:marRight w:val="0"/>
      <w:marTop w:val="0"/>
      <w:marBottom w:val="0"/>
      <w:divBdr>
        <w:top w:val="none" w:sz="0" w:space="0" w:color="auto"/>
        <w:left w:val="none" w:sz="0" w:space="0" w:color="auto"/>
        <w:bottom w:val="none" w:sz="0" w:space="0" w:color="auto"/>
        <w:right w:val="none" w:sz="0" w:space="0" w:color="auto"/>
      </w:divBdr>
      <w:divsChild>
        <w:div w:id="1604801273">
          <w:marLeft w:val="0"/>
          <w:marRight w:val="0"/>
          <w:marTop w:val="0"/>
          <w:marBottom w:val="0"/>
          <w:divBdr>
            <w:top w:val="none" w:sz="0" w:space="0" w:color="auto"/>
            <w:left w:val="none" w:sz="0" w:space="0" w:color="auto"/>
            <w:bottom w:val="none" w:sz="0" w:space="0" w:color="auto"/>
            <w:right w:val="none" w:sz="0" w:space="0" w:color="auto"/>
          </w:divBdr>
        </w:div>
      </w:divsChild>
    </w:div>
    <w:div w:id="966594146">
      <w:bodyDiv w:val="1"/>
      <w:marLeft w:val="0"/>
      <w:marRight w:val="0"/>
      <w:marTop w:val="0"/>
      <w:marBottom w:val="0"/>
      <w:divBdr>
        <w:top w:val="none" w:sz="0" w:space="0" w:color="auto"/>
        <w:left w:val="none" w:sz="0" w:space="0" w:color="auto"/>
        <w:bottom w:val="none" w:sz="0" w:space="0" w:color="auto"/>
        <w:right w:val="none" w:sz="0" w:space="0" w:color="auto"/>
      </w:divBdr>
    </w:div>
    <w:div w:id="977370677">
      <w:bodyDiv w:val="1"/>
      <w:marLeft w:val="0"/>
      <w:marRight w:val="0"/>
      <w:marTop w:val="0"/>
      <w:marBottom w:val="0"/>
      <w:divBdr>
        <w:top w:val="none" w:sz="0" w:space="0" w:color="auto"/>
        <w:left w:val="none" w:sz="0" w:space="0" w:color="auto"/>
        <w:bottom w:val="none" w:sz="0" w:space="0" w:color="auto"/>
        <w:right w:val="none" w:sz="0" w:space="0" w:color="auto"/>
      </w:divBdr>
    </w:div>
    <w:div w:id="988485063">
      <w:bodyDiv w:val="1"/>
      <w:marLeft w:val="0"/>
      <w:marRight w:val="0"/>
      <w:marTop w:val="0"/>
      <w:marBottom w:val="0"/>
      <w:divBdr>
        <w:top w:val="none" w:sz="0" w:space="0" w:color="auto"/>
        <w:left w:val="none" w:sz="0" w:space="0" w:color="auto"/>
        <w:bottom w:val="none" w:sz="0" w:space="0" w:color="auto"/>
        <w:right w:val="none" w:sz="0" w:space="0" w:color="auto"/>
      </w:divBdr>
      <w:divsChild>
        <w:div w:id="2141726194">
          <w:marLeft w:val="0"/>
          <w:marRight w:val="0"/>
          <w:marTop w:val="0"/>
          <w:marBottom w:val="0"/>
          <w:divBdr>
            <w:top w:val="none" w:sz="0" w:space="0" w:color="auto"/>
            <w:left w:val="none" w:sz="0" w:space="0" w:color="auto"/>
            <w:bottom w:val="none" w:sz="0" w:space="0" w:color="auto"/>
            <w:right w:val="none" w:sz="0" w:space="0" w:color="auto"/>
          </w:divBdr>
        </w:div>
      </w:divsChild>
    </w:div>
    <w:div w:id="995185897">
      <w:bodyDiv w:val="1"/>
      <w:marLeft w:val="0"/>
      <w:marRight w:val="0"/>
      <w:marTop w:val="0"/>
      <w:marBottom w:val="0"/>
      <w:divBdr>
        <w:top w:val="none" w:sz="0" w:space="0" w:color="auto"/>
        <w:left w:val="none" w:sz="0" w:space="0" w:color="auto"/>
        <w:bottom w:val="none" w:sz="0" w:space="0" w:color="auto"/>
        <w:right w:val="none" w:sz="0" w:space="0" w:color="auto"/>
      </w:divBdr>
      <w:divsChild>
        <w:div w:id="1140923716">
          <w:marLeft w:val="0"/>
          <w:marRight w:val="0"/>
          <w:marTop w:val="0"/>
          <w:marBottom w:val="0"/>
          <w:divBdr>
            <w:top w:val="none" w:sz="0" w:space="0" w:color="auto"/>
            <w:left w:val="none" w:sz="0" w:space="0" w:color="auto"/>
            <w:bottom w:val="none" w:sz="0" w:space="0" w:color="auto"/>
            <w:right w:val="none" w:sz="0" w:space="0" w:color="auto"/>
          </w:divBdr>
        </w:div>
      </w:divsChild>
    </w:div>
    <w:div w:id="1006515766">
      <w:bodyDiv w:val="1"/>
      <w:marLeft w:val="0"/>
      <w:marRight w:val="0"/>
      <w:marTop w:val="0"/>
      <w:marBottom w:val="0"/>
      <w:divBdr>
        <w:top w:val="none" w:sz="0" w:space="0" w:color="auto"/>
        <w:left w:val="none" w:sz="0" w:space="0" w:color="auto"/>
        <w:bottom w:val="none" w:sz="0" w:space="0" w:color="auto"/>
        <w:right w:val="none" w:sz="0" w:space="0" w:color="auto"/>
      </w:divBdr>
    </w:div>
    <w:div w:id="1029261946">
      <w:bodyDiv w:val="1"/>
      <w:marLeft w:val="0"/>
      <w:marRight w:val="0"/>
      <w:marTop w:val="0"/>
      <w:marBottom w:val="0"/>
      <w:divBdr>
        <w:top w:val="none" w:sz="0" w:space="0" w:color="auto"/>
        <w:left w:val="none" w:sz="0" w:space="0" w:color="auto"/>
        <w:bottom w:val="none" w:sz="0" w:space="0" w:color="auto"/>
        <w:right w:val="none" w:sz="0" w:space="0" w:color="auto"/>
      </w:divBdr>
    </w:div>
    <w:div w:id="1072846584">
      <w:bodyDiv w:val="1"/>
      <w:marLeft w:val="0"/>
      <w:marRight w:val="0"/>
      <w:marTop w:val="0"/>
      <w:marBottom w:val="0"/>
      <w:divBdr>
        <w:top w:val="none" w:sz="0" w:space="0" w:color="auto"/>
        <w:left w:val="none" w:sz="0" w:space="0" w:color="auto"/>
        <w:bottom w:val="none" w:sz="0" w:space="0" w:color="auto"/>
        <w:right w:val="none" w:sz="0" w:space="0" w:color="auto"/>
      </w:divBdr>
    </w:div>
    <w:div w:id="1076898181">
      <w:bodyDiv w:val="1"/>
      <w:marLeft w:val="0"/>
      <w:marRight w:val="0"/>
      <w:marTop w:val="0"/>
      <w:marBottom w:val="0"/>
      <w:divBdr>
        <w:top w:val="none" w:sz="0" w:space="0" w:color="auto"/>
        <w:left w:val="none" w:sz="0" w:space="0" w:color="auto"/>
        <w:bottom w:val="none" w:sz="0" w:space="0" w:color="auto"/>
        <w:right w:val="none" w:sz="0" w:space="0" w:color="auto"/>
      </w:divBdr>
      <w:divsChild>
        <w:div w:id="732312631">
          <w:marLeft w:val="0"/>
          <w:marRight w:val="0"/>
          <w:marTop w:val="0"/>
          <w:marBottom w:val="0"/>
          <w:divBdr>
            <w:top w:val="none" w:sz="0" w:space="0" w:color="auto"/>
            <w:left w:val="none" w:sz="0" w:space="0" w:color="auto"/>
            <w:bottom w:val="none" w:sz="0" w:space="0" w:color="auto"/>
            <w:right w:val="none" w:sz="0" w:space="0" w:color="auto"/>
          </w:divBdr>
        </w:div>
      </w:divsChild>
    </w:div>
    <w:div w:id="1093742645">
      <w:bodyDiv w:val="1"/>
      <w:marLeft w:val="0"/>
      <w:marRight w:val="0"/>
      <w:marTop w:val="0"/>
      <w:marBottom w:val="0"/>
      <w:divBdr>
        <w:top w:val="none" w:sz="0" w:space="0" w:color="auto"/>
        <w:left w:val="none" w:sz="0" w:space="0" w:color="auto"/>
        <w:bottom w:val="none" w:sz="0" w:space="0" w:color="auto"/>
        <w:right w:val="none" w:sz="0" w:space="0" w:color="auto"/>
      </w:divBdr>
      <w:divsChild>
        <w:div w:id="294533139">
          <w:marLeft w:val="0"/>
          <w:marRight w:val="0"/>
          <w:marTop w:val="0"/>
          <w:marBottom w:val="0"/>
          <w:divBdr>
            <w:top w:val="none" w:sz="0" w:space="0" w:color="auto"/>
            <w:left w:val="none" w:sz="0" w:space="0" w:color="auto"/>
            <w:bottom w:val="none" w:sz="0" w:space="0" w:color="auto"/>
            <w:right w:val="none" w:sz="0" w:space="0" w:color="auto"/>
          </w:divBdr>
        </w:div>
      </w:divsChild>
    </w:div>
    <w:div w:id="1096365281">
      <w:bodyDiv w:val="1"/>
      <w:marLeft w:val="0"/>
      <w:marRight w:val="0"/>
      <w:marTop w:val="0"/>
      <w:marBottom w:val="0"/>
      <w:divBdr>
        <w:top w:val="none" w:sz="0" w:space="0" w:color="auto"/>
        <w:left w:val="none" w:sz="0" w:space="0" w:color="auto"/>
        <w:bottom w:val="none" w:sz="0" w:space="0" w:color="auto"/>
        <w:right w:val="none" w:sz="0" w:space="0" w:color="auto"/>
      </w:divBdr>
      <w:divsChild>
        <w:div w:id="2075663610">
          <w:marLeft w:val="0"/>
          <w:marRight w:val="0"/>
          <w:marTop w:val="0"/>
          <w:marBottom w:val="0"/>
          <w:divBdr>
            <w:top w:val="none" w:sz="0" w:space="0" w:color="auto"/>
            <w:left w:val="none" w:sz="0" w:space="0" w:color="auto"/>
            <w:bottom w:val="none" w:sz="0" w:space="0" w:color="auto"/>
            <w:right w:val="none" w:sz="0" w:space="0" w:color="auto"/>
          </w:divBdr>
        </w:div>
      </w:divsChild>
    </w:div>
    <w:div w:id="1099444213">
      <w:bodyDiv w:val="1"/>
      <w:marLeft w:val="0"/>
      <w:marRight w:val="0"/>
      <w:marTop w:val="0"/>
      <w:marBottom w:val="0"/>
      <w:divBdr>
        <w:top w:val="none" w:sz="0" w:space="0" w:color="auto"/>
        <w:left w:val="none" w:sz="0" w:space="0" w:color="auto"/>
        <w:bottom w:val="none" w:sz="0" w:space="0" w:color="auto"/>
        <w:right w:val="none" w:sz="0" w:space="0" w:color="auto"/>
      </w:divBdr>
    </w:div>
    <w:div w:id="1106467157">
      <w:bodyDiv w:val="1"/>
      <w:marLeft w:val="0"/>
      <w:marRight w:val="0"/>
      <w:marTop w:val="0"/>
      <w:marBottom w:val="0"/>
      <w:divBdr>
        <w:top w:val="none" w:sz="0" w:space="0" w:color="auto"/>
        <w:left w:val="none" w:sz="0" w:space="0" w:color="auto"/>
        <w:bottom w:val="none" w:sz="0" w:space="0" w:color="auto"/>
        <w:right w:val="none" w:sz="0" w:space="0" w:color="auto"/>
      </w:divBdr>
    </w:div>
    <w:div w:id="1169908903">
      <w:bodyDiv w:val="1"/>
      <w:marLeft w:val="0"/>
      <w:marRight w:val="0"/>
      <w:marTop w:val="0"/>
      <w:marBottom w:val="0"/>
      <w:divBdr>
        <w:top w:val="none" w:sz="0" w:space="0" w:color="auto"/>
        <w:left w:val="none" w:sz="0" w:space="0" w:color="auto"/>
        <w:bottom w:val="none" w:sz="0" w:space="0" w:color="auto"/>
        <w:right w:val="none" w:sz="0" w:space="0" w:color="auto"/>
      </w:divBdr>
      <w:divsChild>
        <w:div w:id="1186403107">
          <w:marLeft w:val="0"/>
          <w:marRight w:val="0"/>
          <w:marTop w:val="0"/>
          <w:marBottom w:val="0"/>
          <w:divBdr>
            <w:top w:val="none" w:sz="0" w:space="0" w:color="auto"/>
            <w:left w:val="none" w:sz="0" w:space="0" w:color="auto"/>
            <w:bottom w:val="none" w:sz="0" w:space="0" w:color="auto"/>
            <w:right w:val="none" w:sz="0" w:space="0" w:color="auto"/>
          </w:divBdr>
        </w:div>
      </w:divsChild>
    </w:div>
    <w:div w:id="1195508721">
      <w:bodyDiv w:val="1"/>
      <w:marLeft w:val="0"/>
      <w:marRight w:val="0"/>
      <w:marTop w:val="0"/>
      <w:marBottom w:val="0"/>
      <w:divBdr>
        <w:top w:val="none" w:sz="0" w:space="0" w:color="auto"/>
        <w:left w:val="none" w:sz="0" w:space="0" w:color="auto"/>
        <w:bottom w:val="none" w:sz="0" w:space="0" w:color="auto"/>
        <w:right w:val="none" w:sz="0" w:space="0" w:color="auto"/>
      </w:divBdr>
    </w:div>
    <w:div w:id="1200699926">
      <w:bodyDiv w:val="1"/>
      <w:marLeft w:val="0"/>
      <w:marRight w:val="0"/>
      <w:marTop w:val="0"/>
      <w:marBottom w:val="0"/>
      <w:divBdr>
        <w:top w:val="none" w:sz="0" w:space="0" w:color="auto"/>
        <w:left w:val="none" w:sz="0" w:space="0" w:color="auto"/>
        <w:bottom w:val="none" w:sz="0" w:space="0" w:color="auto"/>
        <w:right w:val="none" w:sz="0" w:space="0" w:color="auto"/>
      </w:divBdr>
    </w:div>
    <w:div w:id="1207253233">
      <w:bodyDiv w:val="1"/>
      <w:marLeft w:val="0"/>
      <w:marRight w:val="0"/>
      <w:marTop w:val="0"/>
      <w:marBottom w:val="0"/>
      <w:divBdr>
        <w:top w:val="none" w:sz="0" w:space="0" w:color="auto"/>
        <w:left w:val="none" w:sz="0" w:space="0" w:color="auto"/>
        <w:bottom w:val="none" w:sz="0" w:space="0" w:color="auto"/>
        <w:right w:val="none" w:sz="0" w:space="0" w:color="auto"/>
      </w:divBdr>
    </w:div>
    <w:div w:id="1222402523">
      <w:bodyDiv w:val="1"/>
      <w:marLeft w:val="0"/>
      <w:marRight w:val="0"/>
      <w:marTop w:val="0"/>
      <w:marBottom w:val="0"/>
      <w:divBdr>
        <w:top w:val="none" w:sz="0" w:space="0" w:color="auto"/>
        <w:left w:val="none" w:sz="0" w:space="0" w:color="auto"/>
        <w:bottom w:val="none" w:sz="0" w:space="0" w:color="auto"/>
        <w:right w:val="none" w:sz="0" w:space="0" w:color="auto"/>
      </w:divBdr>
      <w:divsChild>
        <w:div w:id="1814372620">
          <w:marLeft w:val="0"/>
          <w:marRight w:val="0"/>
          <w:marTop w:val="0"/>
          <w:marBottom w:val="0"/>
          <w:divBdr>
            <w:top w:val="none" w:sz="0" w:space="0" w:color="auto"/>
            <w:left w:val="none" w:sz="0" w:space="0" w:color="auto"/>
            <w:bottom w:val="none" w:sz="0" w:space="0" w:color="auto"/>
            <w:right w:val="none" w:sz="0" w:space="0" w:color="auto"/>
          </w:divBdr>
        </w:div>
      </w:divsChild>
    </w:div>
    <w:div w:id="1245795782">
      <w:bodyDiv w:val="1"/>
      <w:marLeft w:val="0"/>
      <w:marRight w:val="0"/>
      <w:marTop w:val="0"/>
      <w:marBottom w:val="0"/>
      <w:divBdr>
        <w:top w:val="none" w:sz="0" w:space="0" w:color="auto"/>
        <w:left w:val="none" w:sz="0" w:space="0" w:color="auto"/>
        <w:bottom w:val="none" w:sz="0" w:space="0" w:color="auto"/>
        <w:right w:val="none" w:sz="0" w:space="0" w:color="auto"/>
      </w:divBdr>
    </w:div>
    <w:div w:id="1263689832">
      <w:bodyDiv w:val="1"/>
      <w:marLeft w:val="0"/>
      <w:marRight w:val="0"/>
      <w:marTop w:val="0"/>
      <w:marBottom w:val="0"/>
      <w:divBdr>
        <w:top w:val="none" w:sz="0" w:space="0" w:color="auto"/>
        <w:left w:val="none" w:sz="0" w:space="0" w:color="auto"/>
        <w:bottom w:val="none" w:sz="0" w:space="0" w:color="auto"/>
        <w:right w:val="none" w:sz="0" w:space="0" w:color="auto"/>
      </w:divBdr>
      <w:divsChild>
        <w:div w:id="405880625">
          <w:marLeft w:val="0"/>
          <w:marRight w:val="0"/>
          <w:marTop w:val="0"/>
          <w:marBottom w:val="0"/>
          <w:divBdr>
            <w:top w:val="none" w:sz="0" w:space="0" w:color="auto"/>
            <w:left w:val="none" w:sz="0" w:space="0" w:color="auto"/>
            <w:bottom w:val="none" w:sz="0" w:space="0" w:color="auto"/>
            <w:right w:val="none" w:sz="0" w:space="0" w:color="auto"/>
          </w:divBdr>
        </w:div>
      </w:divsChild>
    </w:div>
    <w:div w:id="1271359686">
      <w:bodyDiv w:val="1"/>
      <w:marLeft w:val="0"/>
      <w:marRight w:val="0"/>
      <w:marTop w:val="0"/>
      <w:marBottom w:val="0"/>
      <w:divBdr>
        <w:top w:val="none" w:sz="0" w:space="0" w:color="auto"/>
        <w:left w:val="none" w:sz="0" w:space="0" w:color="auto"/>
        <w:bottom w:val="none" w:sz="0" w:space="0" w:color="auto"/>
        <w:right w:val="none" w:sz="0" w:space="0" w:color="auto"/>
      </w:divBdr>
      <w:divsChild>
        <w:div w:id="198664611">
          <w:marLeft w:val="0"/>
          <w:marRight w:val="0"/>
          <w:marTop w:val="0"/>
          <w:marBottom w:val="0"/>
          <w:divBdr>
            <w:top w:val="none" w:sz="0" w:space="0" w:color="auto"/>
            <w:left w:val="none" w:sz="0" w:space="0" w:color="auto"/>
            <w:bottom w:val="none" w:sz="0" w:space="0" w:color="auto"/>
            <w:right w:val="none" w:sz="0" w:space="0" w:color="auto"/>
          </w:divBdr>
        </w:div>
      </w:divsChild>
    </w:div>
    <w:div w:id="1294022255">
      <w:bodyDiv w:val="1"/>
      <w:marLeft w:val="0"/>
      <w:marRight w:val="0"/>
      <w:marTop w:val="0"/>
      <w:marBottom w:val="0"/>
      <w:divBdr>
        <w:top w:val="none" w:sz="0" w:space="0" w:color="auto"/>
        <w:left w:val="none" w:sz="0" w:space="0" w:color="auto"/>
        <w:bottom w:val="none" w:sz="0" w:space="0" w:color="auto"/>
        <w:right w:val="none" w:sz="0" w:space="0" w:color="auto"/>
      </w:divBdr>
      <w:divsChild>
        <w:div w:id="1050105577">
          <w:marLeft w:val="0"/>
          <w:marRight w:val="0"/>
          <w:marTop w:val="0"/>
          <w:marBottom w:val="0"/>
          <w:divBdr>
            <w:top w:val="none" w:sz="0" w:space="0" w:color="auto"/>
            <w:left w:val="none" w:sz="0" w:space="0" w:color="auto"/>
            <w:bottom w:val="none" w:sz="0" w:space="0" w:color="auto"/>
            <w:right w:val="none" w:sz="0" w:space="0" w:color="auto"/>
          </w:divBdr>
        </w:div>
      </w:divsChild>
    </w:div>
    <w:div w:id="1299799378">
      <w:bodyDiv w:val="1"/>
      <w:marLeft w:val="0"/>
      <w:marRight w:val="0"/>
      <w:marTop w:val="0"/>
      <w:marBottom w:val="0"/>
      <w:divBdr>
        <w:top w:val="none" w:sz="0" w:space="0" w:color="auto"/>
        <w:left w:val="none" w:sz="0" w:space="0" w:color="auto"/>
        <w:bottom w:val="none" w:sz="0" w:space="0" w:color="auto"/>
        <w:right w:val="none" w:sz="0" w:space="0" w:color="auto"/>
      </w:divBdr>
      <w:divsChild>
        <w:div w:id="982150941">
          <w:marLeft w:val="0"/>
          <w:marRight w:val="0"/>
          <w:marTop w:val="0"/>
          <w:marBottom w:val="0"/>
          <w:divBdr>
            <w:top w:val="none" w:sz="0" w:space="0" w:color="auto"/>
            <w:left w:val="none" w:sz="0" w:space="0" w:color="auto"/>
            <w:bottom w:val="none" w:sz="0" w:space="0" w:color="auto"/>
            <w:right w:val="none" w:sz="0" w:space="0" w:color="auto"/>
          </w:divBdr>
        </w:div>
      </w:divsChild>
    </w:div>
    <w:div w:id="1302422871">
      <w:bodyDiv w:val="1"/>
      <w:marLeft w:val="0"/>
      <w:marRight w:val="0"/>
      <w:marTop w:val="0"/>
      <w:marBottom w:val="0"/>
      <w:divBdr>
        <w:top w:val="none" w:sz="0" w:space="0" w:color="auto"/>
        <w:left w:val="none" w:sz="0" w:space="0" w:color="auto"/>
        <w:bottom w:val="none" w:sz="0" w:space="0" w:color="auto"/>
        <w:right w:val="none" w:sz="0" w:space="0" w:color="auto"/>
      </w:divBdr>
    </w:div>
    <w:div w:id="1330869991">
      <w:bodyDiv w:val="1"/>
      <w:marLeft w:val="0"/>
      <w:marRight w:val="0"/>
      <w:marTop w:val="0"/>
      <w:marBottom w:val="0"/>
      <w:divBdr>
        <w:top w:val="none" w:sz="0" w:space="0" w:color="auto"/>
        <w:left w:val="none" w:sz="0" w:space="0" w:color="auto"/>
        <w:bottom w:val="none" w:sz="0" w:space="0" w:color="auto"/>
        <w:right w:val="none" w:sz="0" w:space="0" w:color="auto"/>
      </w:divBdr>
    </w:div>
    <w:div w:id="1331592611">
      <w:bodyDiv w:val="1"/>
      <w:marLeft w:val="0"/>
      <w:marRight w:val="0"/>
      <w:marTop w:val="0"/>
      <w:marBottom w:val="0"/>
      <w:divBdr>
        <w:top w:val="none" w:sz="0" w:space="0" w:color="auto"/>
        <w:left w:val="none" w:sz="0" w:space="0" w:color="auto"/>
        <w:bottom w:val="none" w:sz="0" w:space="0" w:color="auto"/>
        <w:right w:val="none" w:sz="0" w:space="0" w:color="auto"/>
      </w:divBdr>
      <w:divsChild>
        <w:div w:id="929506869">
          <w:marLeft w:val="0"/>
          <w:marRight w:val="0"/>
          <w:marTop w:val="0"/>
          <w:marBottom w:val="0"/>
          <w:divBdr>
            <w:top w:val="none" w:sz="0" w:space="0" w:color="auto"/>
            <w:left w:val="none" w:sz="0" w:space="0" w:color="auto"/>
            <w:bottom w:val="none" w:sz="0" w:space="0" w:color="auto"/>
            <w:right w:val="none" w:sz="0" w:space="0" w:color="auto"/>
          </w:divBdr>
        </w:div>
      </w:divsChild>
    </w:div>
    <w:div w:id="1333144548">
      <w:bodyDiv w:val="1"/>
      <w:marLeft w:val="0"/>
      <w:marRight w:val="0"/>
      <w:marTop w:val="0"/>
      <w:marBottom w:val="0"/>
      <w:divBdr>
        <w:top w:val="none" w:sz="0" w:space="0" w:color="auto"/>
        <w:left w:val="none" w:sz="0" w:space="0" w:color="auto"/>
        <w:bottom w:val="none" w:sz="0" w:space="0" w:color="auto"/>
        <w:right w:val="none" w:sz="0" w:space="0" w:color="auto"/>
      </w:divBdr>
    </w:div>
    <w:div w:id="1339043365">
      <w:bodyDiv w:val="1"/>
      <w:marLeft w:val="0"/>
      <w:marRight w:val="0"/>
      <w:marTop w:val="0"/>
      <w:marBottom w:val="0"/>
      <w:divBdr>
        <w:top w:val="none" w:sz="0" w:space="0" w:color="auto"/>
        <w:left w:val="none" w:sz="0" w:space="0" w:color="auto"/>
        <w:bottom w:val="none" w:sz="0" w:space="0" w:color="auto"/>
        <w:right w:val="none" w:sz="0" w:space="0" w:color="auto"/>
      </w:divBdr>
    </w:div>
    <w:div w:id="1342929401">
      <w:bodyDiv w:val="1"/>
      <w:marLeft w:val="0"/>
      <w:marRight w:val="0"/>
      <w:marTop w:val="0"/>
      <w:marBottom w:val="0"/>
      <w:divBdr>
        <w:top w:val="none" w:sz="0" w:space="0" w:color="auto"/>
        <w:left w:val="none" w:sz="0" w:space="0" w:color="auto"/>
        <w:bottom w:val="none" w:sz="0" w:space="0" w:color="auto"/>
        <w:right w:val="none" w:sz="0" w:space="0" w:color="auto"/>
      </w:divBdr>
    </w:div>
    <w:div w:id="1362245284">
      <w:bodyDiv w:val="1"/>
      <w:marLeft w:val="0"/>
      <w:marRight w:val="0"/>
      <w:marTop w:val="0"/>
      <w:marBottom w:val="0"/>
      <w:divBdr>
        <w:top w:val="none" w:sz="0" w:space="0" w:color="auto"/>
        <w:left w:val="none" w:sz="0" w:space="0" w:color="auto"/>
        <w:bottom w:val="none" w:sz="0" w:space="0" w:color="auto"/>
        <w:right w:val="none" w:sz="0" w:space="0" w:color="auto"/>
      </w:divBdr>
    </w:div>
    <w:div w:id="1367296127">
      <w:bodyDiv w:val="1"/>
      <w:marLeft w:val="0"/>
      <w:marRight w:val="0"/>
      <w:marTop w:val="0"/>
      <w:marBottom w:val="0"/>
      <w:divBdr>
        <w:top w:val="none" w:sz="0" w:space="0" w:color="auto"/>
        <w:left w:val="none" w:sz="0" w:space="0" w:color="auto"/>
        <w:bottom w:val="none" w:sz="0" w:space="0" w:color="auto"/>
        <w:right w:val="none" w:sz="0" w:space="0" w:color="auto"/>
      </w:divBdr>
    </w:div>
    <w:div w:id="1373775056">
      <w:bodyDiv w:val="1"/>
      <w:marLeft w:val="0"/>
      <w:marRight w:val="0"/>
      <w:marTop w:val="0"/>
      <w:marBottom w:val="0"/>
      <w:divBdr>
        <w:top w:val="none" w:sz="0" w:space="0" w:color="auto"/>
        <w:left w:val="none" w:sz="0" w:space="0" w:color="auto"/>
        <w:bottom w:val="none" w:sz="0" w:space="0" w:color="auto"/>
        <w:right w:val="none" w:sz="0" w:space="0" w:color="auto"/>
      </w:divBdr>
      <w:divsChild>
        <w:div w:id="611790643">
          <w:marLeft w:val="0"/>
          <w:marRight w:val="0"/>
          <w:marTop w:val="0"/>
          <w:marBottom w:val="0"/>
          <w:divBdr>
            <w:top w:val="none" w:sz="0" w:space="0" w:color="auto"/>
            <w:left w:val="none" w:sz="0" w:space="0" w:color="auto"/>
            <w:bottom w:val="none" w:sz="0" w:space="0" w:color="auto"/>
            <w:right w:val="none" w:sz="0" w:space="0" w:color="auto"/>
          </w:divBdr>
        </w:div>
      </w:divsChild>
    </w:div>
    <w:div w:id="1464155532">
      <w:bodyDiv w:val="1"/>
      <w:marLeft w:val="0"/>
      <w:marRight w:val="0"/>
      <w:marTop w:val="0"/>
      <w:marBottom w:val="0"/>
      <w:divBdr>
        <w:top w:val="none" w:sz="0" w:space="0" w:color="auto"/>
        <w:left w:val="none" w:sz="0" w:space="0" w:color="auto"/>
        <w:bottom w:val="none" w:sz="0" w:space="0" w:color="auto"/>
        <w:right w:val="none" w:sz="0" w:space="0" w:color="auto"/>
      </w:divBdr>
    </w:div>
    <w:div w:id="1561482820">
      <w:bodyDiv w:val="1"/>
      <w:marLeft w:val="0"/>
      <w:marRight w:val="0"/>
      <w:marTop w:val="0"/>
      <w:marBottom w:val="0"/>
      <w:divBdr>
        <w:top w:val="none" w:sz="0" w:space="0" w:color="auto"/>
        <w:left w:val="none" w:sz="0" w:space="0" w:color="auto"/>
        <w:bottom w:val="none" w:sz="0" w:space="0" w:color="auto"/>
        <w:right w:val="none" w:sz="0" w:space="0" w:color="auto"/>
      </w:divBdr>
    </w:div>
    <w:div w:id="1575555317">
      <w:bodyDiv w:val="1"/>
      <w:marLeft w:val="0"/>
      <w:marRight w:val="0"/>
      <w:marTop w:val="0"/>
      <w:marBottom w:val="0"/>
      <w:divBdr>
        <w:top w:val="none" w:sz="0" w:space="0" w:color="auto"/>
        <w:left w:val="none" w:sz="0" w:space="0" w:color="auto"/>
        <w:bottom w:val="none" w:sz="0" w:space="0" w:color="auto"/>
        <w:right w:val="none" w:sz="0" w:space="0" w:color="auto"/>
      </w:divBdr>
    </w:div>
    <w:div w:id="1579711404">
      <w:bodyDiv w:val="1"/>
      <w:marLeft w:val="0"/>
      <w:marRight w:val="0"/>
      <w:marTop w:val="0"/>
      <w:marBottom w:val="0"/>
      <w:divBdr>
        <w:top w:val="none" w:sz="0" w:space="0" w:color="auto"/>
        <w:left w:val="none" w:sz="0" w:space="0" w:color="auto"/>
        <w:bottom w:val="none" w:sz="0" w:space="0" w:color="auto"/>
        <w:right w:val="none" w:sz="0" w:space="0" w:color="auto"/>
      </w:divBdr>
    </w:div>
    <w:div w:id="1580990713">
      <w:bodyDiv w:val="1"/>
      <w:marLeft w:val="0"/>
      <w:marRight w:val="0"/>
      <w:marTop w:val="0"/>
      <w:marBottom w:val="0"/>
      <w:divBdr>
        <w:top w:val="none" w:sz="0" w:space="0" w:color="auto"/>
        <w:left w:val="none" w:sz="0" w:space="0" w:color="auto"/>
        <w:bottom w:val="none" w:sz="0" w:space="0" w:color="auto"/>
        <w:right w:val="none" w:sz="0" w:space="0" w:color="auto"/>
      </w:divBdr>
    </w:div>
    <w:div w:id="1582105843">
      <w:bodyDiv w:val="1"/>
      <w:marLeft w:val="0"/>
      <w:marRight w:val="0"/>
      <w:marTop w:val="0"/>
      <w:marBottom w:val="0"/>
      <w:divBdr>
        <w:top w:val="none" w:sz="0" w:space="0" w:color="auto"/>
        <w:left w:val="none" w:sz="0" w:space="0" w:color="auto"/>
        <w:bottom w:val="none" w:sz="0" w:space="0" w:color="auto"/>
        <w:right w:val="none" w:sz="0" w:space="0" w:color="auto"/>
      </w:divBdr>
    </w:div>
    <w:div w:id="1619332777">
      <w:bodyDiv w:val="1"/>
      <w:marLeft w:val="0"/>
      <w:marRight w:val="0"/>
      <w:marTop w:val="0"/>
      <w:marBottom w:val="0"/>
      <w:divBdr>
        <w:top w:val="none" w:sz="0" w:space="0" w:color="auto"/>
        <w:left w:val="none" w:sz="0" w:space="0" w:color="auto"/>
        <w:bottom w:val="none" w:sz="0" w:space="0" w:color="auto"/>
        <w:right w:val="none" w:sz="0" w:space="0" w:color="auto"/>
      </w:divBdr>
      <w:divsChild>
        <w:div w:id="2122187608">
          <w:marLeft w:val="0"/>
          <w:marRight w:val="0"/>
          <w:marTop w:val="0"/>
          <w:marBottom w:val="0"/>
          <w:divBdr>
            <w:top w:val="none" w:sz="0" w:space="0" w:color="auto"/>
            <w:left w:val="none" w:sz="0" w:space="0" w:color="auto"/>
            <w:bottom w:val="none" w:sz="0" w:space="0" w:color="auto"/>
            <w:right w:val="none" w:sz="0" w:space="0" w:color="auto"/>
          </w:divBdr>
        </w:div>
      </w:divsChild>
    </w:div>
    <w:div w:id="1649364821">
      <w:bodyDiv w:val="1"/>
      <w:marLeft w:val="0"/>
      <w:marRight w:val="0"/>
      <w:marTop w:val="0"/>
      <w:marBottom w:val="0"/>
      <w:divBdr>
        <w:top w:val="none" w:sz="0" w:space="0" w:color="auto"/>
        <w:left w:val="none" w:sz="0" w:space="0" w:color="auto"/>
        <w:bottom w:val="none" w:sz="0" w:space="0" w:color="auto"/>
        <w:right w:val="none" w:sz="0" w:space="0" w:color="auto"/>
      </w:divBdr>
      <w:divsChild>
        <w:div w:id="1098722366">
          <w:marLeft w:val="0"/>
          <w:marRight w:val="0"/>
          <w:marTop w:val="0"/>
          <w:marBottom w:val="0"/>
          <w:divBdr>
            <w:top w:val="none" w:sz="0" w:space="0" w:color="auto"/>
            <w:left w:val="none" w:sz="0" w:space="0" w:color="auto"/>
            <w:bottom w:val="none" w:sz="0" w:space="0" w:color="auto"/>
            <w:right w:val="none" w:sz="0" w:space="0" w:color="auto"/>
          </w:divBdr>
        </w:div>
      </w:divsChild>
    </w:div>
    <w:div w:id="1673751516">
      <w:bodyDiv w:val="1"/>
      <w:marLeft w:val="0"/>
      <w:marRight w:val="0"/>
      <w:marTop w:val="0"/>
      <w:marBottom w:val="0"/>
      <w:divBdr>
        <w:top w:val="none" w:sz="0" w:space="0" w:color="auto"/>
        <w:left w:val="none" w:sz="0" w:space="0" w:color="auto"/>
        <w:bottom w:val="none" w:sz="0" w:space="0" w:color="auto"/>
        <w:right w:val="none" w:sz="0" w:space="0" w:color="auto"/>
      </w:divBdr>
    </w:div>
    <w:div w:id="1681202584">
      <w:bodyDiv w:val="1"/>
      <w:marLeft w:val="0"/>
      <w:marRight w:val="0"/>
      <w:marTop w:val="0"/>
      <w:marBottom w:val="0"/>
      <w:divBdr>
        <w:top w:val="none" w:sz="0" w:space="0" w:color="auto"/>
        <w:left w:val="none" w:sz="0" w:space="0" w:color="auto"/>
        <w:bottom w:val="none" w:sz="0" w:space="0" w:color="auto"/>
        <w:right w:val="none" w:sz="0" w:space="0" w:color="auto"/>
      </w:divBdr>
    </w:div>
    <w:div w:id="1703087685">
      <w:bodyDiv w:val="1"/>
      <w:marLeft w:val="0"/>
      <w:marRight w:val="0"/>
      <w:marTop w:val="0"/>
      <w:marBottom w:val="0"/>
      <w:divBdr>
        <w:top w:val="none" w:sz="0" w:space="0" w:color="auto"/>
        <w:left w:val="none" w:sz="0" w:space="0" w:color="auto"/>
        <w:bottom w:val="none" w:sz="0" w:space="0" w:color="auto"/>
        <w:right w:val="none" w:sz="0" w:space="0" w:color="auto"/>
      </w:divBdr>
      <w:divsChild>
        <w:div w:id="620917504">
          <w:marLeft w:val="0"/>
          <w:marRight w:val="0"/>
          <w:marTop w:val="0"/>
          <w:marBottom w:val="0"/>
          <w:divBdr>
            <w:top w:val="none" w:sz="0" w:space="0" w:color="auto"/>
            <w:left w:val="none" w:sz="0" w:space="0" w:color="auto"/>
            <w:bottom w:val="none" w:sz="0" w:space="0" w:color="auto"/>
            <w:right w:val="none" w:sz="0" w:space="0" w:color="auto"/>
          </w:divBdr>
        </w:div>
      </w:divsChild>
    </w:div>
    <w:div w:id="1733042101">
      <w:bodyDiv w:val="1"/>
      <w:marLeft w:val="0"/>
      <w:marRight w:val="0"/>
      <w:marTop w:val="0"/>
      <w:marBottom w:val="0"/>
      <w:divBdr>
        <w:top w:val="none" w:sz="0" w:space="0" w:color="auto"/>
        <w:left w:val="none" w:sz="0" w:space="0" w:color="auto"/>
        <w:bottom w:val="none" w:sz="0" w:space="0" w:color="auto"/>
        <w:right w:val="none" w:sz="0" w:space="0" w:color="auto"/>
      </w:divBdr>
    </w:div>
    <w:div w:id="1773432579">
      <w:bodyDiv w:val="1"/>
      <w:marLeft w:val="0"/>
      <w:marRight w:val="0"/>
      <w:marTop w:val="0"/>
      <w:marBottom w:val="0"/>
      <w:divBdr>
        <w:top w:val="none" w:sz="0" w:space="0" w:color="auto"/>
        <w:left w:val="none" w:sz="0" w:space="0" w:color="auto"/>
        <w:bottom w:val="none" w:sz="0" w:space="0" w:color="auto"/>
        <w:right w:val="none" w:sz="0" w:space="0" w:color="auto"/>
      </w:divBdr>
      <w:divsChild>
        <w:div w:id="341317636">
          <w:marLeft w:val="0"/>
          <w:marRight w:val="0"/>
          <w:marTop w:val="0"/>
          <w:marBottom w:val="0"/>
          <w:divBdr>
            <w:top w:val="none" w:sz="0" w:space="0" w:color="auto"/>
            <w:left w:val="none" w:sz="0" w:space="0" w:color="auto"/>
            <w:bottom w:val="none" w:sz="0" w:space="0" w:color="auto"/>
            <w:right w:val="none" w:sz="0" w:space="0" w:color="auto"/>
          </w:divBdr>
        </w:div>
      </w:divsChild>
    </w:div>
    <w:div w:id="1813523460">
      <w:bodyDiv w:val="1"/>
      <w:marLeft w:val="0"/>
      <w:marRight w:val="0"/>
      <w:marTop w:val="0"/>
      <w:marBottom w:val="0"/>
      <w:divBdr>
        <w:top w:val="none" w:sz="0" w:space="0" w:color="auto"/>
        <w:left w:val="none" w:sz="0" w:space="0" w:color="auto"/>
        <w:bottom w:val="none" w:sz="0" w:space="0" w:color="auto"/>
        <w:right w:val="none" w:sz="0" w:space="0" w:color="auto"/>
      </w:divBdr>
      <w:divsChild>
        <w:div w:id="1928609422">
          <w:marLeft w:val="0"/>
          <w:marRight w:val="0"/>
          <w:marTop w:val="0"/>
          <w:marBottom w:val="0"/>
          <w:divBdr>
            <w:top w:val="none" w:sz="0" w:space="0" w:color="auto"/>
            <w:left w:val="none" w:sz="0" w:space="0" w:color="auto"/>
            <w:bottom w:val="none" w:sz="0" w:space="0" w:color="auto"/>
            <w:right w:val="none" w:sz="0" w:space="0" w:color="auto"/>
          </w:divBdr>
        </w:div>
      </w:divsChild>
    </w:div>
    <w:div w:id="1815564403">
      <w:bodyDiv w:val="1"/>
      <w:marLeft w:val="0"/>
      <w:marRight w:val="0"/>
      <w:marTop w:val="0"/>
      <w:marBottom w:val="0"/>
      <w:divBdr>
        <w:top w:val="none" w:sz="0" w:space="0" w:color="auto"/>
        <w:left w:val="none" w:sz="0" w:space="0" w:color="auto"/>
        <w:bottom w:val="none" w:sz="0" w:space="0" w:color="auto"/>
        <w:right w:val="none" w:sz="0" w:space="0" w:color="auto"/>
      </w:divBdr>
      <w:divsChild>
        <w:div w:id="1968587009">
          <w:marLeft w:val="0"/>
          <w:marRight w:val="0"/>
          <w:marTop w:val="0"/>
          <w:marBottom w:val="0"/>
          <w:divBdr>
            <w:top w:val="none" w:sz="0" w:space="0" w:color="auto"/>
            <w:left w:val="none" w:sz="0" w:space="0" w:color="auto"/>
            <w:bottom w:val="none" w:sz="0" w:space="0" w:color="auto"/>
            <w:right w:val="none" w:sz="0" w:space="0" w:color="auto"/>
          </w:divBdr>
        </w:div>
      </w:divsChild>
    </w:div>
    <w:div w:id="1817644423">
      <w:bodyDiv w:val="1"/>
      <w:marLeft w:val="0"/>
      <w:marRight w:val="0"/>
      <w:marTop w:val="0"/>
      <w:marBottom w:val="0"/>
      <w:divBdr>
        <w:top w:val="none" w:sz="0" w:space="0" w:color="auto"/>
        <w:left w:val="none" w:sz="0" w:space="0" w:color="auto"/>
        <w:bottom w:val="none" w:sz="0" w:space="0" w:color="auto"/>
        <w:right w:val="none" w:sz="0" w:space="0" w:color="auto"/>
      </w:divBdr>
      <w:divsChild>
        <w:div w:id="2140412736">
          <w:marLeft w:val="0"/>
          <w:marRight w:val="0"/>
          <w:marTop w:val="0"/>
          <w:marBottom w:val="0"/>
          <w:divBdr>
            <w:top w:val="none" w:sz="0" w:space="0" w:color="auto"/>
            <w:left w:val="none" w:sz="0" w:space="0" w:color="auto"/>
            <w:bottom w:val="none" w:sz="0" w:space="0" w:color="auto"/>
            <w:right w:val="none" w:sz="0" w:space="0" w:color="auto"/>
          </w:divBdr>
        </w:div>
      </w:divsChild>
    </w:div>
    <w:div w:id="1824199170">
      <w:bodyDiv w:val="1"/>
      <w:marLeft w:val="0"/>
      <w:marRight w:val="0"/>
      <w:marTop w:val="0"/>
      <w:marBottom w:val="0"/>
      <w:divBdr>
        <w:top w:val="none" w:sz="0" w:space="0" w:color="auto"/>
        <w:left w:val="none" w:sz="0" w:space="0" w:color="auto"/>
        <w:bottom w:val="none" w:sz="0" w:space="0" w:color="auto"/>
        <w:right w:val="none" w:sz="0" w:space="0" w:color="auto"/>
      </w:divBdr>
      <w:divsChild>
        <w:div w:id="541551466">
          <w:marLeft w:val="0"/>
          <w:marRight w:val="0"/>
          <w:marTop w:val="0"/>
          <w:marBottom w:val="0"/>
          <w:divBdr>
            <w:top w:val="none" w:sz="0" w:space="0" w:color="auto"/>
            <w:left w:val="none" w:sz="0" w:space="0" w:color="auto"/>
            <w:bottom w:val="none" w:sz="0" w:space="0" w:color="auto"/>
            <w:right w:val="none" w:sz="0" w:space="0" w:color="auto"/>
          </w:divBdr>
        </w:div>
      </w:divsChild>
    </w:div>
    <w:div w:id="1827092142">
      <w:bodyDiv w:val="1"/>
      <w:marLeft w:val="0"/>
      <w:marRight w:val="0"/>
      <w:marTop w:val="0"/>
      <w:marBottom w:val="0"/>
      <w:divBdr>
        <w:top w:val="none" w:sz="0" w:space="0" w:color="auto"/>
        <w:left w:val="none" w:sz="0" w:space="0" w:color="auto"/>
        <w:bottom w:val="none" w:sz="0" w:space="0" w:color="auto"/>
        <w:right w:val="none" w:sz="0" w:space="0" w:color="auto"/>
      </w:divBdr>
      <w:divsChild>
        <w:div w:id="1463035566">
          <w:marLeft w:val="0"/>
          <w:marRight w:val="0"/>
          <w:marTop w:val="0"/>
          <w:marBottom w:val="0"/>
          <w:divBdr>
            <w:top w:val="none" w:sz="0" w:space="0" w:color="auto"/>
            <w:left w:val="none" w:sz="0" w:space="0" w:color="auto"/>
            <w:bottom w:val="none" w:sz="0" w:space="0" w:color="auto"/>
            <w:right w:val="none" w:sz="0" w:space="0" w:color="auto"/>
          </w:divBdr>
        </w:div>
      </w:divsChild>
    </w:div>
    <w:div w:id="1847013029">
      <w:bodyDiv w:val="1"/>
      <w:marLeft w:val="0"/>
      <w:marRight w:val="0"/>
      <w:marTop w:val="0"/>
      <w:marBottom w:val="0"/>
      <w:divBdr>
        <w:top w:val="none" w:sz="0" w:space="0" w:color="auto"/>
        <w:left w:val="none" w:sz="0" w:space="0" w:color="auto"/>
        <w:bottom w:val="none" w:sz="0" w:space="0" w:color="auto"/>
        <w:right w:val="none" w:sz="0" w:space="0" w:color="auto"/>
      </w:divBdr>
    </w:div>
    <w:div w:id="1857422913">
      <w:bodyDiv w:val="1"/>
      <w:marLeft w:val="0"/>
      <w:marRight w:val="0"/>
      <w:marTop w:val="0"/>
      <w:marBottom w:val="0"/>
      <w:divBdr>
        <w:top w:val="none" w:sz="0" w:space="0" w:color="auto"/>
        <w:left w:val="none" w:sz="0" w:space="0" w:color="auto"/>
        <w:bottom w:val="none" w:sz="0" w:space="0" w:color="auto"/>
        <w:right w:val="none" w:sz="0" w:space="0" w:color="auto"/>
      </w:divBdr>
    </w:div>
    <w:div w:id="1894610172">
      <w:bodyDiv w:val="1"/>
      <w:marLeft w:val="0"/>
      <w:marRight w:val="0"/>
      <w:marTop w:val="0"/>
      <w:marBottom w:val="0"/>
      <w:divBdr>
        <w:top w:val="none" w:sz="0" w:space="0" w:color="auto"/>
        <w:left w:val="none" w:sz="0" w:space="0" w:color="auto"/>
        <w:bottom w:val="none" w:sz="0" w:space="0" w:color="auto"/>
        <w:right w:val="none" w:sz="0" w:space="0" w:color="auto"/>
      </w:divBdr>
    </w:div>
    <w:div w:id="1911887284">
      <w:bodyDiv w:val="1"/>
      <w:marLeft w:val="0"/>
      <w:marRight w:val="0"/>
      <w:marTop w:val="0"/>
      <w:marBottom w:val="0"/>
      <w:divBdr>
        <w:top w:val="none" w:sz="0" w:space="0" w:color="auto"/>
        <w:left w:val="none" w:sz="0" w:space="0" w:color="auto"/>
        <w:bottom w:val="none" w:sz="0" w:space="0" w:color="auto"/>
        <w:right w:val="none" w:sz="0" w:space="0" w:color="auto"/>
      </w:divBdr>
      <w:divsChild>
        <w:div w:id="243296186">
          <w:marLeft w:val="0"/>
          <w:marRight w:val="0"/>
          <w:marTop w:val="0"/>
          <w:marBottom w:val="0"/>
          <w:divBdr>
            <w:top w:val="none" w:sz="0" w:space="0" w:color="auto"/>
            <w:left w:val="none" w:sz="0" w:space="0" w:color="auto"/>
            <w:bottom w:val="none" w:sz="0" w:space="0" w:color="auto"/>
            <w:right w:val="none" w:sz="0" w:space="0" w:color="auto"/>
          </w:divBdr>
        </w:div>
      </w:divsChild>
    </w:div>
    <w:div w:id="1928533711">
      <w:bodyDiv w:val="1"/>
      <w:marLeft w:val="0"/>
      <w:marRight w:val="0"/>
      <w:marTop w:val="0"/>
      <w:marBottom w:val="0"/>
      <w:divBdr>
        <w:top w:val="none" w:sz="0" w:space="0" w:color="auto"/>
        <w:left w:val="none" w:sz="0" w:space="0" w:color="auto"/>
        <w:bottom w:val="none" w:sz="0" w:space="0" w:color="auto"/>
        <w:right w:val="none" w:sz="0" w:space="0" w:color="auto"/>
      </w:divBdr>
    </w:div>
    <w:div w:id="1935674553">
      <w:bodyDiv w:val="1"/>
      <w:marLeft w:val="0"/>
      <w:marRight w:val="0"/>
      <w:marTop w:val="0"/>
      <w:marBottom w:val="0"/>
      <w:divBdr>
        <w:top w:val="none" w:sz="0" w:space="0" w:color="auto"/>
        <w:left w:val="none" w:sz="0" w:space="0" w:color="auto"/>
        <w:bottom w:val="none" w:sz="0" w:space="0" w:color="auto"/>
        <w:right w:val="none" w:sz="0" w:space="0" w:color="auto"/>
      </w:divBdr>
    </w:div>
    <w:div w:id="2017539684">
      <w:bodyDiv w:val="1"/>
      <w:marLeft w:val="0"/>
      <w:marRight w:val="0"/>
      <w:marTop w:val="0"/>
      <w:marBottom w:val="0"/>
      <w:divBdr>
        <w:top w:val="none" w:sz="0" w:space="0" w:color="auto"/>
        <w:left w:val="none" w:sz="0" w:space="0" w:color="auto"/>
        <w:bottom w:val="none" w:sz="0" w:space="0" w:color="auto"/>
        <w:right w:val="none" w:sz="0" w:space="0" w:color="auto"/>
      </w:divBdr>
    </w:div>
    <w:div w:id="2025786900">
      <w:bodyDiv w:val="1"/>
      <w:marLeft w:val="0"/>
      <w:marRight w:val="0"/>
      <w:marTop w:val="0"/>
      <w:marBottom w:val="0"/>
      <w:divBdr>
        <w:top w:val="none" w:sz="0" w:space="0" w:color="auto"/>
        <w:left w:val="none" w:sz="0" w:space="0" w:color="auto"/>
        <w:bottom w:val="none" w:sz="0" w:space="0" w:color="auto"/>
        <w:right w:val="none" w:sz="0" w:space="0" w:color="auto"/>
      </w:divBdr>
      <w:divsChild>
        <w:div w:id="8798332">
          <w:marLeft w:val="0"/>
          <w:marRight w:val="0"/>
          <w:marTop w:val="0"/>
          <w:marBottom w:val="0"/>
          <w:divBdr>
            <w:top w:val="none" w:sz="0" w:space="0" w:color="auto"/>
            <w:left w:val="none" w:sz="0" w:space="0" w:color="auto"/>
            <w:bottom w:val="none" w:sz="0" w:space="0" w:color="auto"/>
            <w:right w:val="none" w:sz="0" w:space="0" w:color="auto"/>
          </w:divBdr>
        </w:div>
      </w:divsChild>
    </w:div>
    <w:div w:id="2047370927">
      <w:bodyDiv w:val="1"/>
      <w:marLeft w:val="0"/>
      <w:marRight w:val="0"/>
      <w:marTop w:val="0"/>
      <w:marBottom w:val="0"/>
      <w:divBdr>
        <w:top w:val="none" w:sz="0" w:space="0" w:color="auto"/>
        <w:left w:val="none" w:sz="0" w:space="0" w:color="auto"/>
        <w:bottom w:val="none" w:sz="0" w:space="0" w:color="auto"/>
        <w:right w:val="none" w:sz="0" w:space="0" w:color="auto"/>
      </w:divBdr>
      <w:divsChild>
        <w:div w:id="1827089030">
          <w:marLeft w:val="0"/>
          <w:marRight w:val="0"/>
          <w:marTop w:val="0"/>
          <w:marBottom w:val="0"/>
          <w:divBdr>
            <w:top w:val="none" w:sz="0" w:space="0" w:color="auto"/>
            <w:left w:val="none" w:sz="0" w:space="0" w:color="auto"/>
            <w:bottom w:val="none" w:sz="0" w:space="0" w:color="auto"/>
            <w:right w:val="none" w:sz="0" w:space="0" w:color="auto"/>
          </w:divBdr>
        </w:div>
      </w:divsChild>
    </w:div>
    <w:div w:id="2066444722">
      <w:bodyDiv w:val="1"/>
      <w:marLeft w:val="0"/>
      <w:marRight w:val="0"/>
      <w:marTop w:val="0"/>
      <w:marBottom w:val="0"/>
      <w:divBdr>
        <w:top w:val="none" w:sz="0" w:space="0" w:color="auto"/>
        <w:left w:val="none" w:sz="0" w:space="0" w:color="auto"/>
        <w:bottom w:val="none" w:sz="0" w:space="0" w:color="auto"/>
        <w:right w:val="none" w:sz="0" w:space="0" w:color="auto"/>
      </w:divBdr>
    </w:div>
    <w:div w:id="2084257050">
      <w:bodyDiv w:val="1"/>
      <w:marLeft w:val="0"/>
      <w:marRight w:val="0"/>
      <w:marTop w:val="0"/>
      <w:marBottom w:val="0"/>
      <w:divBdr>
        <w:top w:val="none" w:sz="0" w:space="0" w:color="auto"/>
        <w:left w:val="none" w:sz="0" w:space="0" w:color="auto"/>
        <w:bottom w:val="none" w:sz="0" w:space="0" w:color="auto"/>
        <w:right w:val="none" w:sz="0" w:space="0" w:color="auto"/>
      </w:divBdr>
    </w:div>
    <w:div w:id="2090811028">
      <w:bodyDiv w:val="1"/>
      <w:marLeft w:val="0"/>
      <w:marRight w:val="0"/>
      <w:marTop w:val="0"/>
      <w:marBottom w:val="0"/>
      <w:divBdr>
        <w:top w:val="none" w:sz="0" w:space="0" w:color="auto"/>
        <w:left w:val="none" w:sz="0" w:space="0" w:color="auto"/>
        <w:bottom w:val="none" w:sz="0" w:space="0" w:color="auto"/>
        <w:right w:val="none" w:sz="0" w:space="0" w:color="auto"/>
      </w:divBdr>
      <w:divsChild>
        <w:div w:id="1151677250">
          <w:marLeft w:val="0"/>
          <w:marRight w:val="0"/>
          <w:marTop w:val="0"/>
          <w:marBottom w:val="0"/>
          <w:divBdr>
            <w:top w:val="none" w:sz="0" w:space="0" w:color="auto"/>
            <w:left w:val="none" w:sz="0" w:space="0" w:color="auto"/>
            <w:bottom w:val="none" w:sz="0" w:space="0" w:color="auto"/>
            <w:right w:val="none" w:sz="0" w:space="0" w:color="auto"/>
          </w:divBdr>
        </w:div>
      </w:divsChild>
    </w:div>
    <w:div w:id="2092463227">
      <w:bodyDiv w:val="1"/>
      <w:marLeft w:val="0"/>
      <w:marRight w:val="0"/>
      <w:marTop w:val="0"/>
      <w:marBottom w:val="0"/>
      <w:divBdr>
        <w:top w:val="none" w:sz="0" w:space="0" w:color="auto"/>
        <w:left w:val="none" w:sz="0" w:space="0" w:color="auto"/>
        <w:bottom w:val="none" w:sz="0" w:space="0" w:color="auto"/>
        <w:right w:val="none" w:sz="0" w:space="0" w:color="auto"/>
      </w:divBdr>
      <w:divsChild>
        <w:div w:id="1794595352">
          <w:marLeft w:val="0"/>
          <w:marRight w:val="0"/>
          <w:marTop w:val="0"/>
          <w:marBottom w:val="0"/>
          <w:divBdr>
            <w:top w:val="none" w:sz="0" w:space="0" w:color="auto"/>
            <w:left w:val="none" w:sz="0" w:space="0" w:color="auto"/>
            <w:bottom w:val="none" w:sz="0" w:space="0" w:color="auto"/>
            <w:right w:val="none" w:sz="0" w:space="0" w:color="auto"/>
          </w:divBdr>
        </w:div>
      </w:divsChild>
    </w:div>
    <w:div w:id="21219968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bharath-datta-sai-singanamal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Metadata/LabelInfo.xml><?xml version="1.0" encoding="utf-8"?>
<clbl:labelList xmlns:clbl="http://schemas.microsoft.com/office/2020/mipLabelMetadata">
  <clbl:label id="{37f4b8a2-ad4f-41b5-9a91-284d2cc38f56}" enabled="1" method="Standard" siteId="{70de1992-07c6-480f-a318-a1afcba03983}" contentBits="0" removed="0"/>
</clbl:labelList>
</file>

<file path=docProps/app.xml><?xml version="1.0" encoding="utf-8"?>
<Properties xmlns="http://schemas.openxmlformats.org/officeDocument/2006/extended-properties" xmlns:vt="http://schemas.openxmlformats.org/officeDocument/2006/docPropsVTypes">
  <Template>Normal</Template>
  <TotalTime>1377</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5067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Singanamala, Bharath Datta Sai</cp:lastModifiedBy>
  <cp:revision>167</cp:revision>
  <dcterms:created xsi:type="dcterms:W3CDTF">2013-12-23T23:15:00Z</dcterms:created>
  <dcterms:modified xsi:type="dcterms:W3CDTF">2025-07-06T04:40:00Z</dcterms:modified>
  <cp:category/>
</cp:coreProperties>
</file>